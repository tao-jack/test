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121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239"/>
        <w:gridCol w:w="3199"/>
        <w:gridCol w:w="1481"/>
        <w:gridCol w:w="8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12" w:hRule="atLeast"/>
        </w:trPr>
        <w:tc>
          <w:tcPr>
            <w:tcW w:w="6740" w:type="dxa"/>
            <w:gridSpan w:val="4"/>
            <w:shd w:val="clear" w:color="auto" w:fill="D9D9D9"/>
          </w:tcPr>
          <w:p>
            <w:pPr>
              <w:pStyle w:val="7"/>
              <w:tabs>
                <w:tab w:val="left" w:pos="3330"/>
                <w:tab w:val="left" w:pos="9453"/>
              </w:tabs>
              <w:spacing w:line="1084" w:lineRule="exact"/>
              <w:ind w:left="-991" w:right="-2722"/>
              <w:rPr>
                <w:sz w:val="60"/>
              </w:rPr>
            </w:pPr>
            <w:r>
              <w:rPr>
                <w:rFonts w:ascii="Times New Roman" w:eastAsia="Times New Roman"/>
                <w:color w:val="414141"/>
                <w:w w:val="100"/>
                <w:sz w:val="60"/>
                <w:shd w:val="clear" w:color="auto" w:fill="D9D9D9"/>
              </w:rPr>
              <w:t xml:space="preserve"> </w:t>
            </w:r>
            <w:r>
              <w:rPr>
                <w:rFonts w:ascii="Times New Roman" w:eastAsia="Times New Roman"/>
                <w:color w:val="414141"/>
                <w:sz w:val="60"/>
                <w:shd w:val="clear" w:color="auto" w:fill="D9D9D9"/>
              </w:rPr>
              <w:tab/>
            </w:r>
            <w:r>
              <w:rPr>
                <w:color w:val="414141"/>
                <w:spacing w:val="-1"/>
                <w:sz w:val="60"/>
                <w:shd w:val="clear" w:color="auto" w:fill="D9D9D9"/>
              </w:rPr>
              <w:t>个人简</w:t>
            </w:r>
            <w:r>
              <w:rPr>
                <w:color w:val="414141"/>
                <w:sz w:val="60"/>
                <w:shd w:val="clear" w:color="auto" w:fill="D9D9D9"/>
              </w:rPr>
              <w:t>历</w:t>
            </w:r>
            <w:r>
              <w:rPr>
                <w:color w:val="414141"/>
                <w:sz w:val="60"/>
                <w:shd w:val="clear" w:color="auto" w:fill="D9D9D9"/>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9" w:hRule="atLeast"/>
        </w:trPr>
        <w:tc>
          <w:tcPr>
            <w:tcW w:w="1239" w:type="dxa"/>
          </w:tcPr>
          <w:p>
            <w:pPr>
              <w:pStyle w:val="7"/>
              <w:tabs>
                <w:tab w:val="left" w:pos="634"/>
              </w:tabs>
              <w:spacing w:line="320" w:lineRule="exact"/>
              <w:ind w:left="3"/>
              <w:jc w:val="center"/>
              <w:rPr>
                <w:b/>
                <w:sz w:val="21"/>
              </w:rPr>
            </w:pPr>
            <w:r>
              <w:rPr>
                <w:b/>
                <w:color w:val="414141"/>
                <w:sz w:val="21"/>
              </w:rPr>
              <w:t>姓</w:t>
            </w:r>
            <w:r>
              <w:rPr>
                <w:b/>
                <w:color w:val="414141"/>
                <w:sz w:val="21"/>
              </w:rPr>
              <w:tab/>
            </w:r>
            <w:r>
              <w:rPr>
                <w:b/>
                <w:color w:val="414141"/>
                <w:sz w:val="21"/>
              </w:rPr>
              <w:t>名</w:t>
            </w:r>
          </w:p>
        </w:tc>
        <w:tc>
          <w:tcPr>
            <w:tcW w:w="3199" w:type="dxa"/>
          </w:tcPr>
          <w:p>
            <w:pPr>
              <w:pStyle w:val="7"/>
              <w:spacing w:line="320" w:lineRule="exact"/>
              <w:ind w:left="196"/>
              <w:rPr>
                <w:sz w:val="21"/>
              </w:rPr>
            </w:pPr>
            <w:r>
              <w:rPr>
                <w:color w:val="414141"/>
                <w:sz w:val="21"/>
              </w:rPr>
              <w:t>林涛</w:t>
            </w:r>
          </w:p>
        </w:tc>
        <w:tc>
          <w:tcPr>
            <w:tcW w:w="1481" w:type="dxa"/>
          </w:tcPr>
          <w:p>
            <w:pPr>
              <w:pStyle w:val="7"/>
              <w:tabs>
                <w:tab w:val="left" w:pos="631"/>
              </w:tabs>
              <w:spacing w:line="320" w:lineRule="exact"/>
              <w:ind w:left="0" w:right="196"/>
              <w:jc w:val="right"/>
              <w:rPr>
                <w:b/>
                <w:sz w:val="21"/>
              </w:rPr>
            </w:pPr>
            <w:r>
              <w:rPr>
                <w:b/>
                <w:color w:val="414141"/>
                <w:sz w:val="21"/>
              </w:rPr>
              <w:t>年</w:t>
            </w:r>
            <w:r>
              <w:rPr>
                <w:b/>
                <w:color w:val="414141"/>
                <w:sz w:val="21"/>
              </w:rPr>
              <w:tab/>
            </w:r>
            <w:r>
              <w:rPr>
                <w:b/>
                <w:color w:val="414141"/>
                <w:sz w:val="21"/>
              </w:rPr>
              <w:t>龄</w:t>
            </w:r>
          </w:p>
        </w:tc>
        <w:tc>
          <w:tcPr>
            <w:tcW w:w="821" w:type="dxa"/>
          </w:tcPr>
          <w:p>
            <w:pPr>
              <w:pStyle w:val="7"/>
              <w:spacing w:line="320" w:lineRule="exact"/>
              <w:rPr>
                <w:sz w:val="21"/>
              </w:rPr>
            </w:pPr>
            <w:r>
              <w:rPr>
                <w:color w:val="414141"/>
                <w:sz w:val="21"/>
              </w:rPr>
              <w:t>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0" w:hRule="atLeast"/>
        </w:trPr>
        <w:tc>
          <w:tcPr>
            <w:tcW w:w="1239" w:type="dxa"/>
          </w:tcPr>
          <w:p>
            <w:pPr>
              <w:pStyle w:val="7"/>
              <w:tabs>
                <w:tab w:val="left" w:pos="634"/>
              </w:tabs>
              <w:spacing w:line="340" w:lineRule="exact"/>
              <w:ind w:left="3"/>
              <w:jc w:val="center"/>
              <w:rPr>
                <w:b/>
                <w:sz w:val="21"/>
              </w:rPr>
            </w:pPr>
            <w:r>
              <w:rPr>
                <w:b/>
                <w:color w:val="414141"/>
                <w:sz w:val="21"/>
              </w:rPr>
              <w:t>电</w:t>
            </w:r>
            <w:r>
              <w:rPr>
                <w:b/>
                <w:color w:val="414141"/>
                <w:sz w:val="21"/>
              </w:rPr>
              <w:tab/>
            </w:r>
            <w:r>
              <w:rPr>
                <w:b/>
                <w:color w:val="414141"/>
                <w:sz w:val="21"/>
              </w:rPr>
              <w:t>话</w:t>
            </w:r>
          </w:p>
        </w:tc>
        <w:tc>
          <w:tcPr>
            <w:tcW w:w="3199" w:type="dxa"/>
          </w:tcPr>
          <w:p>
            <w:pPr>
              <w:pStyle w:val="7"/>
              <w:spacing w:line="340" w:lineRule="exact"/>
              <w:ind w:left="196"/>
              <w:rPr>
                <w:sz w:val="21"/>
              </w:rPr>
            </w:pPr>
            <w:r>
              <w:rPr>
                <w:color w:val="414141"/>
                <w:sz w:val="21"/>
              </w:rPr>
              <w:t>17759513133</w:t>
            </w:r>
          </w:p>
        </w:tc>
        <w:tc>
          <w:tcPr>
            <w:tcW w:w="1481" w:type="dxa"/>
          </w:tcPr>
          <w:p>
            <w:pPr>
              <w:pStyle w:val="7"/>
              <w:tabs>
                <w:tab w:val="left" w:pos="631"/>
              </w:tabs>
              <w:spacing w:line="340" w:lineRule="exact"/>
              <w:ind w:left="0" w:right="196"/>
              <w:jc w:val="right"/>
              <w:rPr>
                <w:b/>
                <w:sz w:val="21"/>
              </w:rPr>
            </w:pPr>
            <w:r>
              <w:rPr>
                <w:b/>
                <w:color w:val="414141"/>
                <w:sz w:val="21"/>
              </w:rPr>
              <w:t>学</w:t>
            </w:r>
            <w:r>
              <w:rPr>
                <w:b/>
                <w:color w:val="414141"/>
                <w:sz w:val="21"/>
              </w:rPr>
              <w:tab/>
            </w:r>
            <w:r>
              <w:rPr>
                <w:b/>
                <w:color w:val="414141"/>
                <w:sz w:val="21"/>
              </w:rPr>
              <w:t>历</w:t>
            </w:r>
          </w:p>
        </w:tc>
        <w:tc>
          <w:tcPr>
            <w:tcW w:w="821" w:type="dxa"/>
          </w:tcPr>
          <w:p>
            <w:pPr>
              <w:pStyle w:val="7"/>
              <w:spacing w:line="340" w:lineRule="exact"/>
              <w:rPr>
                <w:sz w:val="21"/>
              </w:rPr>
            </w:pPr>
            <w:r>
              <w:rPr>
                <w:color w:val="414141"/>
                <w:sz w:val="21"/>
              </w:rPr>
              <w:t>大专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1" w:hRule="atLeast"/>
        </w:trPr>
        <w:tc>
          <w:tcPr>
            <w:tcW w:w="1239" w:type="dxa"/>
          </w:tcPr>
          <w:p>
            <w:pPr>
              <w:pStyle w:val="7"/>
              <w:tabs>
                <w:tab w:val="left" w:pos="634"/>
              </w:tabs>
              <w:spacing w:line="302" w:lineRule="exact"/>
              <w:ind w:left="3"/>
              <w:jc w:val="center"/>
              <w:rPr>
                <w:b/>
                <w:sz w:val="21"/>
              </w:rPr>
            </w:pPr>
            <w:r>
              <w:rPr>
                <w:b/>
                <w:color w:val="414141"/>
                <w:sz w:val="21"/>
              </w:rPr>
              <w:t>邮</w:t>
            </w:r>
            <w:r>
              <w:rPr>
                <w:b/>
                <w:color w:val="414141"/>
                <w:sz w:val="21"/>
              </w:rPr>
              <w:tab/>
            </w:r>
            <w:r>
              <w:rPr>
                <w:b/>
                <w:color w:val="414141"/>
                <w:sz w:val="21"/>
              </w:rPr>
              <w:t>箱</w:t>
            </w:r>
          </w:p>
        </w:tc>
        <w:tc>
          <w:tcPr>
            <w:tcW w:w="3199" w:type="dxa"/>
          </w:tcPr>
          <w:p>
            <w:pPr>
              <w:pStyle w:val="7"/>
              <w:spacing w:line="302" w:lineRule="exact"/>
              <w:ind w:left="196"/>
              <w:rPr>
                <w:sz w:val="21"/>
              </w:rPr>
            </w:pPr>
            <w:r>
              <w:fldChar w:fldCharType="begin"/>
            </w:r>
            <w:r>
              <w:instrText xml:space="preserve"> HYPERLINK "mailto:lt17759513133@163.com" \h </w:instrText>
            </w:r>
            <w:r>
              <w:fldChar w:fldCharType="separate"/>
            </w:r>
            <w:r>
              <w:rPr>
                <w:color w:val="414141"/>
                <w:sz w:val="21"/>
              </w:rPr>
              <w:t>lt17759513133@163.com</w:t>
            </w:r>
            <w:r>
              <w:rPr>
                <w:color w:val="414141"/>
                <w:sz w:val="21"/>
              </w:rPr>
              <w:fldChar w:fldCharType="end"/>
            </w:r>
          </w:p>
        </w:tc>
        <w:tc>
          <w:tcPr>
            <w:tcW w:w="1481" w:type="dxa"/>
          </w:tcPr>
          <w:p>
            <w:pPr>
              <w:pStyle w:val="7"/>
              <w:spacing w:line="302" w:lineRule="exact"/>
              <w:ind w:left="0" w:right="196"/>
              <w:jc w:val="right"/>
              <w:rPr>
                <w:b/>
                <w:sz w:val="21"/>
              </w:rPr>
            </w:pPr>
            <w:r>
              <w:rPr>
                <w:b/>
                <w:color w:val="414141"/>
                <w:sz w:val="21"/>
              </w:rPr>
              <w:t>工作经验</w:t>
            </w:r>
          </w:p>
        </w:tc>
        <w:tc>
          <w:tcPr>
            <w:tcW w:w="821" w:type="dxa"/>
          </w:tcPr>
          <w:p>
            <w:pPr>
              <w:pStyle w:val="7"/>
              <w:spacing w:line="302" w:lineRule="exact"/>
              <w:rPr>
                <w:sz w:val="21"/>
              </w:rPr>
            </w:pPr>
            <w:r>
              <w:rPr>
                <w:color w:val="414141"/>
                <w:sz w:val="21"/>
              </w:rPr>
              <w:t>3 年</w:t>
            </w:r>
          </w:p>
        </w:tc>
      </w:tr>
    </w:tbl>
    <w:p>
      <w:pPr>
        <w:pStyle w:val="2"/>
        <w:spacing w:before="8"/>
        <w:rPr>
          <w:rFonts w:ascii="Times New Roman"/>
          <w:sz w:val="26"/>
        </w:rPr>
      </w:pPr>
      <w:r>
        <mc:AlternateContent>
          <mc:Choice Requires="wpg">
            <w:drawing>
              <wp:anchor distT="0" distB="0" distL="0" distR="0" simplePos="0" relativeHeight="251661312" behindDoc="1" locked="0" layoutInCell="1" allowOverlap="1">
                <wp:simplePos x="0" y="0"/>
                <wp:positionH relativeFrom="page">
                  <wp:posOffset>464185</wp:posOffset>
                </wp:positionH>
                <wp:positionV relativeFrom="paragraph">
                  <wp:posOffset>254000</wp:posOffset>
                </wp:positionV>
                <wp:extent cx="6632575" cy="254635"/>
                <wp:effectExtent l="0" t="635" r="12065" b="3810"/>
                <wp:wrapTopAndBottom/>
                <wp:docPr id="14" name="组合 2"/>
                <wp:cNvGraphicFramePr/>
                <a:graphic xmlns:a="http://schemas.openxmlformats.org/drawingml/2006/main">
                  <a:graphicData uri="http://schemas.microsoft.com/office/word/2010/wordprocessingGroup">
                    <wpg:wgp>
                      <wpg:cNvGrpSpPr/>
                      <wpg:grpSpPr>
                        <a:xfrm>
                          <a:off x="0" y="0"/>
                          <a:ext cx="6632575" cy="254635"/>
                          <a:chOff x="732" y="401"/>
                          <a:chExt cx="10445" cy="401"/>
                        </a:xfrm>
                      </wpg:grpSpPr>
                      <wps:wsp>
                        <wps:cNvPr id="7" name="直线 3"/>
                        <wps:cNvCnPr/>
                        <wps:spPr>
                          <a:xfrm>
                            <a:off x="786" y="401"/>
                            <a:ext cx="0" cy="401"/>
                          </a:xfrm>
                          <a:prstGeom prst="line">
                            <a:avLst/>
                          </a:prstGeom>
                          <a:ln w="68580" cap="flat" cmpd="sng">
                            <a:solidFill>
                              <a:srgbClr val="414141"/>
                            </a:solidFill>
                            <a:prstDash val="solid"/>
                            <a:headEnd type="none" w="med" len="med"/>
                            <a:tailEnd type="none" w="med" len="med"/>
                          </a:ln>
                        </wps:spPr>
                        <wps:bodyPr upright="1"/>
                      </wps:wsp>
                      <wps:wsp>
                        <wps:cNvPr id="8" name="矩形 4"/>
                        <wps:cNvSpPr/>
                        <wps:spPr>
                          <a:xfrm>
                            <a:off x="2038" y="400"/>
                            <a:ext cx="108" cy="401"/>
                          </a:xfrm>
                          <a:prstGeom prst="rect">
                            <a:avLst/>
                          </a:prstGeom>
                          <a:solidFill>
                            <a:srgbClr val="414141"/>
                          </a:solidFill>
                          <a:ln>
                            <a:noFill/>
                          </a:ln>
                        </wps:spPr>
                        <wps:bodyPr upright="1"/>
                      </wps:wsp>
                      <wps:wsp>
                        <wps:cNvPr id="9" name="矩形 5"/>
                        <wps:cNvSpPr/>
                        <wps:spPr>
                          <a:xfrm>
                            <a:off x="840" y="400"/>
                            <a:ext cx="1199" cy="401"/>
                          </a:xfrm>
                          <a:prstGeom prst="rect">
                            <a:avLst/>
                          </a:prstGeom>
                          <a:solidFill>
                            <a:srgbClr val="414141"/>
                          </a:solidFill>
                          <a:ln>
                            <a:noFill/>
                          </a:ln>
                        </wps:spPr>
                        <wps:bodyPr upright="1"/>
                      </wps:wsp>
                      <wps:wsp>
                        <wps:cNvPr id="10" name="矩形 6"/>
                        <wps:cNvSpPr/>
                        <wps:spPr>
                          <a:xfrm>
                            <a:off x="2146" y="400"/>
                            <a:ext cx="108" cy="401"/>
                          </a:xfrm>
                          <a:prstGeom prst="rect">
                            <a:avLst/>
                          </a:prstGeom>
                          <a:solidFill>
                            <a:srgbClr val="D9D9D9"/>
                          </a:solidFill>
                          <a:ln>
                            <a:noFill/>
                          </a:ln>
                        </wps:spPr>
                        <wps:bodyPr upright="1"/>
                      </wps:wsp>
                      <wps:wsp>
                        <wps:cNvPr id="11" name="直线 7"/>
                        <wps:cNvCnPr/>
                        <wps:spPr>
                          <a:xfrm>
                            <a:off x="11122" y="401"/>
                            <a:ext cx="0" cy="401"/>
                          </a:xfrm>
                          <a:prstGeom prst="line">
                            <a:avLst/>
                          </a:prstGeom>
                          <a:ln w="68580" cap="flat" cmpd="sng">
                            <a:solidFill>
                              <a:srgbClr val="D9D9D9"/>
                            </a:solidFill>
                            <a:prstDash val="solid"/>
                            <a:headEnd type="none" w="med" len="med"/>
                            <a:tailEnd type="none" w="med" len="med"/>
                          </a:ln>
                        </wps:spPr>
                        <wps:bodyPr upright="1"/>
                      </wps:wsp>
                      <wps:wsp>
                        <wps:cNvPr id="12" name="矩形 8"/>
                        <wps:cNvSpPr/>
                        <wps:spPr>
                          <a:xfrm>
                            <a:off x="2254" y="400"/>
                            <a:ext cx="8815" cy="401"/>
                          </a:xfrm>
                          <a:prstGeom prst="rect">
                            <a:avLst/>
                          </a:prstGeom>
                          <a:solidFill>
                            <a:srgbClr val="D9D9D9"/>
                          </a:solidFill>
                          <a:ln>
                            <a:noFill/>
                          </a:ln>
                        </wps:spPr>
                        <wps:bodyPr upright="1"/>
                      </wps:wsp>
                      <wps:wsp>
                        <wps:cNvPr id="13" name="文本框 9"/>
                        <wps:cNvSpPr txBox="1"/>
                        <wps:spPr>
                          <a:xfrm>
                            <a:off x="732" y="400"/>
                            <a:ext cx="10445" cy="401"/>
                          </a:xfrm>
                          <a:prstGeom prst="rect">
                            <a:avLst/>
                          </a:prstGeom>
                          <a:noFill/>
                          <a:ln>
                            <a:noFill/>
                          </a:ln>
                        </wps:spPr>
                        <wps:txbx>
                          <w:txbxContent>
                            <w:p>
                              <w:pPr>
                                <w:spacing w:before="0" w:line="401" w:lineRule="exact"/>
                                <w:ind w:left="146" w:right="0" w:firstLine="0"/>
                                <w:jc w:val="left"/>
                                <w:rPr>
                                  <w:sz w:val="28"/>
                                </w:rPr>
                              </w:pPr>
                              <w:r>
                                <w:rPr>
                                  <w:color w:val="FFFFFF"/>
                                  <w:sz w:val="28"/>
                                </w:rPr>
                                <w:t>求职意向</w:t>
                              </w:r>
                            </w:p>
                          </w:txbxContent>
                        </wps:txbx>
                        <wps:bodyPr lIns="0" tIns="0" rIns="0" bIns="0" upright="1"/>
                      </wps:wsp>
                    </wpg:wgp>
                  </a:graphicData>
                </a:graphic>
              </wp:anchor>
            </w:drawing>
          </mc:Choice>
          <mc:Fallback>
            <w:pict>
              <v:group id="组合 2" o:spid="_x0000_s1026" o:spt="203" style="position:absolute;left:0pt;margin-left:36.55pt;margin-top:20pt;height:20.05pt;width:522.25pt;mso-position-horizontal-relative:page;mso-wrap-distance-bottom:0pt;mso-wrap-distance-top:0pt;z-index:-251655168;mso-width-relative:page;mso-height-relative:page;" coordorigin="732,401" coordsize="10445,401" o:gfxdata="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">
                <o:lock v:ext="edit" aspectratio="f"/>
                <v:line id="直线 3" o:spid="_x0000_s1026" o:spt="20" style="position:absolute;left:786;top:401;height:401;width:0;" filled="f" stroked="t" coordsize="21600,21600" o:gfxdata="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zH3xbsAAADa&#10;AAAADwAAAAAAAAABACAAAAAiAAAAZHJzL2Rvd25yZXYueG1sUEsBAhQAFAAAAAgAh07iQDMvBZ47&#10;AAAAOQAAABAAAAAAAAAAAQAgAAAACgEAAGRycy9zaGFwZXhtbC54bWxQSwUGAAAAAAYABgBbAQAA&#10;tAMAAAAA&#10;">
                  <v:fill on="f" focussize="0,0"/>
                  <v:stroke weight="5.4pt" color="#414141" joinstyle="round"/>
                  <v:imagedata o:title=""/>
                  <o:lock v:ext="edit" aspectratio="f"/>
                </v:line>
                <v:rect id="矩形 4" o:spid="_x0000_s1026" o:spt="1" style="position:absolute;left:2038;top:400;height:401;width:108;" fillcolor="#414141" filled="t" stroked="f" coordsize="21600,21600" o:gfxdata="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V4q762AAAA2gAAAA8A&#10;AAAAAAAAAQAgAAAAIgAAAGRycy9kb3ducmV2LnhtbFBLAQIUABQAAAAIAIdO4kAzLwWeOwAAADkA&#10;AAAQAAAAAAAAAAEAIAAAAAUBAABkcnMvc2hhcGV4bWwueG1sUEsFBgAAAAAGAAYAWwEAAK8DAAAA&#10;AA==&#10;">
                  <v:fill on="t" focussize="0,0"/>
                  <v:stroke on="f"/>
                  <v:imagedata o:title=""/>
                  <o:lock v:ext="edit" aspectratio="f"/>
                </v:rect>
                <v:rect id="矩形 5" o:spid="_x0000_s1026" o:spt="1" style="position:absolute;left:840;top:400;height:401;width:1199;" fillcolor="#414141" filled="t" stroked="f" coordsize="21600,21600" o:gfxdata="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jQOJbsAAADa&#10;AAAADwAAAAAAAAABACAAAAAiAAAAZHJzL2Rvd25yZXYueG1sUEsBAhQAFAAAAAgAh07iQDMvBZ47&#10;AAAAOQAAABAAAAAAAAAAAQAgAAAACgEAAGRycy9zaGFwZXhtbC54bWxQSwUGAAAAAAYABgBbAQAA&#10;tAMAAAAA&#10;">
                  <v:fill on="t" focussize="0,0"/>
                  <v:stroke on="f"/>
                  <v:imagedata o:title=""/>
                  <o:lock v:ext="edit" aspectratio="f"/>
                </v:rect>
                <v:rect id="矩形 6" o:spid="_x0000_s1026" o:spt="1" style="position:absolute;left:2146;top:400;height:401;width:108;" fillcolor="#D9D9D9" filled="t" stroked="f" coordsize="21600,21600" o:gfxdata="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kx&#10;IcEAAADbAAAADwAAAAAAAAABACAAAAAiAAAAZHJzL2Rvd25yZXYueG1sUEsBAhQAFAAAAAgAh07i&#10;QDMvBZ47AAAAOQAAABAAAAAAAAAAAQAgAAAAEAEAAGRycy9zaGFwZXhtbC54bWxQSwUGAAAAAAYA&#10;BgBbAQAAugMAAAAA&#10;">
                  <v:fill on="t" focussize="0,0"/>
                  <v:stroke on="f"/>
                  <v:imagedata o:title=""/>
                  <o:lock v:ext="edit" aspectratio="f"/>
                </v:rect>
                <v:line id="直线 7" o:spid="_x0000_s1026" o:spt="20" style="position:absolute;left:11122;top:401;height:401;width:0;" filled="f" stroked="t" coordsize="21600,21600" o:gfxdata="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0lavMbUAAADbAAAADwAA&#10;AAAAAAABACAAAAAiAAAAZHJzL2Rvd25yZXYueG1sUEsBAhQAFAAAAAgAh07iQDMvBZ47AAAAOQAA&#10;ABAAAAAAAAAAAQAgAAAABAEAAGRycy9zaGFwZXhtbC54bWxQSwUGAAAAAAYABgBbAQAArgMAAAAA&#10;">
                  <v:fill on="f" focussize="0,0"/>
                  <v:stroke weight="5.4pt" color="#D9D9D9" joinstyle="round"/>
                  <v:imagedata o:title=""/>
                  <o:lock v:ext="edit" aspectratio="f"/>
                </v:line>
                <v:rect id="矩形 8" o:spid="_x0000_s1026" o:spt="1" style="position:absolute;left:2254;top:400;height:401;width:8815;" fillcolor="#D9D9D9" filled="t" stroked="f" coordsize="21600,21600" o:gfxdata="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RwrNvQAA&#10;ANsAAAAPAAAAAAAAAAEAIAAAACIAAABkcnMvZG93bnJldi54bWxQSwECFAAUAAAACACHTuJAMy8F&#10;njsAAAA5AAAAEAAAAAAAAAABACAAAAAMAQAAZHJzL3NoYXBleG1sLnhtbFBLBQYAAAAABgAGAFsB&#10;AAC2AwAAAAA=&#10;">
                  <v:fill on="t" focussize="0,0"/>
                  <v:stroke on="f"/>
                  <v:imagedata o:title=""/>
                  <o:lock v:ext="edit" aspectratio="f"/>
                </v:rect>
                <v:shape id="文本框 9" o:spid="_x0000_s1026" o:spt="202" type="#_x0000_t202" style="position:absolute;left:732;top:400;height:401;width:10445;" filled="f" stroked="f" coordsize="21600,21600" o:gfxdata="UEsDBAoAAAAAAIdO4kAAAAAAAAAAAAAAAAAEAAAAZHJzL1BLAwQUAAAACACHTuJA+thvz7wAAADb&#10;AAAADwAAAGRycy9kb3ducmV2LnhtbEVP32vCMBB+F/Y/hBv4pokT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Yb8+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401" w:lineRule="exact"/>
                          <w:ind w:left="146" w:right="0" w:firstLine="0"/>
                          <w:jc w:val="left"/>
                          <w:rPr>
                            <w:sz w:val="28"/>
                          </w:rPr>
                        </w:pPr>
                        <w:r>
                          <w:rPr>
                            <w:color w:val="FFFFFF"/>
                            <w:sz w:val="28"/>
                          </w:rPr>
                          <w:t>求职意向</w:t>
                        </w:r>
                      </w:p>
                    </w:txbxContent>
                  </v:textbox>
                </v:shape>
                <w10:wrap type="topAndBottom"/>
              </v:group>
            </w:pict>
          </mc:Fallback>
        </mc:AlternateContent>
      </w:r>
      <w:r>
        <w:drawing>
          <wp:anchor distT="0" distB="0" distL="0" distR="0" simplePos="0" relativeHeight="251660288" behindDoc="1" locked="0" layoutInCell="1" allowOverlap="1">
            <wp:simplePos x="0" y="0"/>
            <wp:positionH relativeFrom="page">
              <wp:posOffset>2558415</wp:posOffset>
            </wp:positionH>
            <wp:positionV relativeFrom="page">
              <wp:posOffset>456565</wp:posOffset>
            </wp:positionV>
            <wp:extent cx="2423795" cy="68961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2423551" cy="689419"/>
                    </a:xfrm>
                    <a:prstGeom prst="rect">
                      <a:avLst/>
                    </a:prstGeom>
                  </pic:spPr>
                </pic:pic>
              </a:graphicData>
            </a:graphic>
          </wp:anchor>
        </w:drawing>
      </w:r>
    </w:p>
    <w:p>
      <w:pPr>
        <w:pStyle w:val="2"/>
        <w:spacing w:before="3"/>
        <w:rPr>
          <w:rFonts w:ascii="Times New Roman"/>
          <w:sz w:val="27"/>
        </w:rPr>
      </w:pPr>
    </w:p>
    <w:p>
      <w:pPr>
        <w:tabs>
          <w:tab w:val="left" w:pos="3577"/>
          <w:tab w:val="left" w:pos="7461"/>
        </w:tabs>
        <w:spacing w:before="46"/>
        <w:ind w:left="320" w:right="0" w:firstLine="0"/>
        <w:jc w:val="left"/>
        <w:rPr>
          <w:sz w:val="21"/>
        </w:rPr>
      </w:pPr>
      <w:r>
        <mc:AlternateContent>
          <mc:Choice Requires="wpg">
            <w:drawing>
              <wp:anchor distT="0" distB="0" distL="0" distR="0" simplePos="0" relativeHeight="251662336" behindDoc="1" locked="0" layoutInCell="1" allowOverlap="1">
                <wp:simplePos x="0" y="0"/>
                <wp:positionH relativeFrom="page">
                  <wp:posOffset>464185</wp:posOffset>
                </wp:positionH>
                <wp:positionV relativeFrom="paragraph">
                  <wp:posOffset>377190</wp:posOffset>
                </wp:positionV>
                <wp:extent cx="6632575" cy="255270"/>
                <wp:effectExtent l="0" t="0" r="12065" b="3810"/>
                <wp:wrapTopAndBottom/>
                <wp:docPr id="22" name="组合 10"/>
                <wp:cNvGraphicFramePr/>
                <a:graphic xmlns:a="http://schemas.openxmlformats.org/drawingml/2006/main">
                  <a:graphicData uri="http://schemas.microsoft.com/office/word/2010/wordprocessingGroup">
                    <wpg:wgp>
                      <wpg:cNvGrpSpPr/>
                      <wpg:grpSpPr>
                        <a:xfrm>
                          <a:off x="0" y="0"/>
                          <a:ext cx="6632575" cy="255270"/>
                          <a:chOff x="732" y="594"/>
                          <a:chExt cx="10445" cy="402"/>
                        </a:xfrm>
                      </wpg:grpSpPr>
                      <wps:wsp>
                        <wps:cNvPr id="15" name="直线 11"/>
                        <wps:cNvCnPr/>
                        <wps:spPr>
                          <a:xfrm>
                            <a:off x="786" y="594"/>
                            <a:ext cx="0" cy="402"/>
                          </a:xfrm>
                          <a:prstGeom prst="line">
                            <a:avLst/>
                          </a:prstGeom>
                          <a:ln w="68580" cap="flat" cmpd="sng">
                            <a:solidFill>
                              <a:srgbClr val="414141"/>
                            </a:solidFill>
                            <a:prstDash val="solid"/>
                            <a:headEnd type="none" w="med" len="med"/>
                            <a:tailEnd type="none" w="med" len="med"/>
                          </a:ln>
                        </wps:spPr>
                        <wps:bodyPr upright="1"/>
                      </wps:wsp>
                      <wps:wsp>
                        <wps:cNvPr id="16" name="矩形 12"/>
                        <wps:cNvSpPr/>
                        <wps:spPr>
                          <a:xfrm>
                            <a:off x="2038" y="594"/>
                            <a:ext cx="108" cy="402"/>
                          </a:xfrm>
                          <a:prstGeom prst="rect">
                            <a:avLst/>
                          </a:prstGeom>
                          <a:solidFill>
                            <a:srgbClr val="414141"/>
                          </a:solidFill>
                          <a:ln>
                            <a:noFill/>
                          </a:ln>
                        </wps:spPr>
                        <wps:bodyPr upright="1"/>
                      </wps:wsp>
                      <wps:wsp>
                        <wps:cNvPr id="17" name="矩形 13"/>
                        <wps:cNvSpPr/>
                        <wps:spPr>
                          <a:xfrm>
                            <a:off x="840" y="594"/>
                            <a:ext cx="1199" cy="402"/>
                          </a:xfrm>
                          <a:prstGeom prst="rect">
                            <a:avLst/>
                          </a:prstGeom>
                          <a:solidFill>
                            <a:srgbClr val="414141"/>
                          </a:solidFill>
                          <a:ln>
                            <a:noFill/>
                          </a:ln>
                        </wps:spPr>
                        <wps:bodyPr upright="1"/>
                      </wps:wsp>
                      <wps:wsp>
                        <wps:cNvPr id="18" name="矩形 14"/>
                        <wps:cNvSpPr/>
                        <wps:spPr>
                          <a:xfrm>
                            <a:off x="2146" y="594"/>
                            <a:ext cx="108" cy="402"/>
                          </a:xfrm>
                          <a:prstGeom prst="rect">
                            <a:avLst/>
                          </a:prstGeom>
                          <a:solidFill>
                            <a:srgbClr val="D9D9D9"/>
                          </a:solidFill>
                          <a:ln>
                            <a:noFill/>
                          </a:ln>
                        </wps:spPr>
                        <wps:bodyPr upright="1"/>
                      </wps:wsp>
                      <wps:wsp>
                        <wps:cNvPr id="19" name="直线 15"/>
                        <wps:cNvCnPr/>
                        <wps:spPr>
                          <a:xfrm>
                            <a:off x="11122" y="594"/>
                            <a:ext cx="0" cy="402"/>
                          </a:xfrm>
                          <a:prstGeom prst="line">
                            <a:avLst/>
                          </a:prstGeom>
                          <a:ln w="68580" cap="flat" cmpd="sng">
                            <a:solidFill>
                              <a:srgbClr val="D9D9D9"/>
                            </a:solidFill>
                            <a:prstDash val="solid"/>
                            <a:headEnd type="none" w="med" len="med"/>
                            <a:tailEnd type="none" w="med" len="med"/>
                          </a:ln>
                        </wps:spPr>
                        <wps:bodyPr upright="1"/>
                      </wps:wsp>
                      <wps:wsp>
                        <wps:cNvPr id="20" name="矩形 16"/>
                        <wps:cNvSpPr/>
                        <wps:spPr>
                          <a:xfrm>
                            <a:off x="2254" y="594"/>
                            <a:ext cx="8815" cy="402"/>
                          </a:xfrm>
                          <a:prstGeom prst="rect">
                            <a:avLst/>
                          </a:prstGeom>
                          <a:solidFill>
                            <a:srgbClr val="D9D9D9"/>
                          </a:solidFill>
                          <a:ln>
                            <a:noFill/>
                          </a:ln>
                        </wps:spPr>
                        <wps:bodyPr upright="1"/>
                      </wps:wsp>
                      <wps:wsp>
                        <wps:cNvPr id="21" name="文本框 17"/>
                        <wps:cNvSpPr txBox="1"/>
                        <wps:spPr>
                          <a:xfrm>
                            <a:off x="732" y="594"/>
                            <a:ext cx="10445" cy="402"/>
                          </a:xfrm>
                          <a:prstGeom prst="rect">
                            <a:avLst/>
                          </a:prstGeom>
                          <a:noFill/>
                          <a:ln>
                            <a:noFill/>
                          </a:ln>
                        </wps:spPr>
                        <wps:txbx>
                          <w:txbxContent>
                            <w:p>
                              <w:pPr>
                                <w:spacing w:before="0" w:line="401" w:lineRule="exact"/>
                                <w:ind w:left="146" w:right="0" w:firstLine="0"/>
                                <w:jc w:val="left"/>
                                <w:rPr>
                                  <w:sz w:val="28"/>
                                </w:rPr>
                              </w:pPr>
                              <w:r>
                                <w:rPr>
                                  <w:color w:val="FFFFFF"/>
                                  <w:sz w:val="28"/>
                                </w:rPr>
                                <w:t>教育背景</w:t>
                              </w:r>
                            </w:p>
                          </w:txbxContent>
                        </wps:txbx>
                        <wps:bodyPr lIns="0" tIns="0" rIns="0" bIns="0" upright="1"/>
                      </wps:wsp>
                    </wpg:wgp>
                  </a:graphicData>
                </a:graphic>
              </wp:anchor>
            </w:drawing>
          </mc:Choice>
          <mc:Fallback>
            <w:pict>
              <v:group id="组合 10" o:spid="_x0000_s1026" o:spt="203" style="position:absolute;left:0pt;margin-left:36.55pt;margin-top:29.7pt;height:20.1pt;width:522.25pt;mso-position-horizontal-relative:page;mso-wrap-distance-bottom:0pt;mso-wrap-distance-top:0pt;z-index:-251654144;mso-width-relative:page;mso-height-relative:page;" coordorigin="732,594" coordsize="10445,402" o:gfxdata="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">
                <o:lock v:ext="edit" aspectratio="f"/>
                <v:line id="直线 11" o:spid="_x0000_s1026" o:spt="20" style="position:absolute;left:786;top:594;height:402;width:0;" filled="f" stroked="t" coordsize="21600,21600" o:gfxdata="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Dhve+/&#10;AAAA2wAAAA8AAAAAAAAAAQAgAAAAIgAAAGRycy9kb3ducmV2LnhtbFBLAQIUABQAAAAIAIdO4kAz&#10;LwWeOwAAADkAAAAQAAAAAAAAAAEAIAAAAA4BAABkcnMvc2hhcGV4bWwueG1sUEsFBgAAAAAGAAYA&#10;WwEAALgDAAAAAA==&#10;">
                  <v:fill on="f" focussize="0,0"/>
                  <v:stroke weight="5.4pt" color="#414141" joinstyle="round"/>
                  <v:imagedata o:title=""/>
                  <o:lock v:ext="edit" aspectratio="f"/>
                </v:line>
                <v:rect id="矩形 12" o:spid="_x0000_s1026" o:spt="1" style="position:absolute;left:2038;top:594;height:402;width:108;" fillcolor="#414141" filled="t" stroked="f" coordsize="21600,21600" o:gfxdata="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upQcugAAANsA&#10;AAAPAAAAAAAAAAEAIAAAACIAAABkcnMvZG93bnJldi54bWxQSwECFAAUAAAACACHTuJAMy8FnjsA&#10;AAA5AAAAEAAAAAAAAAABACAAAAAJAQAAZHJzL3NoYXBleG1sLnhtbFBLBQYAAAAABgAGAFsBAACz&#10;AwAAAAA=&#10;">
                  <v:fill on="t" focussize="0,0"/>
                  <v:stroke on="f"/>
                  <v:imagedata o:title=""/>
                  <o:lock v:ext="edit" aspectratio="f"/>
                </v:rect>
                <v:rect id="矩形 13" o:spid="_x0000_s1026" o:spt="1" style="position:absolute;left:840;top:594;height:402;width:1199;" fillcolor="#414141" filled="t" stroked="f" coordsize="21600,21600" o:gfxdata="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Yxh7sAAADb&#10;AAAADwAAAAAAAAABACAAAAAiAAAAZHJzL2Rvd25yZXYueG1sUEsBAhQAFAAAAAgAh07iQDMvBZ47&#10;AAAAOQAAABAAAAAAAAAAAQAgAAAACgEAAGRycy9zaGFwZXhtbC54bWxQSwUGAAAAAAYABgBbAQAA&#10;tAMAAAAA&#10;">
                  <v:fill on="t" focussize="0,0"/>
                  <v:stroke on="f"/>
                  <v:imagedata o:title=""/>
                  <o:lock v:ext="edit" aspectratio="f"/>
                </v:rect>
                <v:rect id="矩形 14" o:spid="_x0000_s1026" o:spt="1" style="position:absolute;left:2146;top:594;height:402;width:108;" fillcolor="#D9D9D9" filled="t" stroked="f" coordsize="21600,21600" o:gfxdata="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K89&#10;J8EAAADbAAAADwAAAAAAAAABACAAAAAiAAAAZHJzL2Rvd25yZXYueG1sUEsBAhQAFAAAAAgAh07i&#10;QDMvBZ47AAAAOQAAABAAAAAAAAAAAQAgAAAAEAEAAGRycy9zaGFwZXhtbC54bWxQSwUGAAAAAAYA&#10;BgBbAQAAugMAAAAA&#10;">
                  <v:fill on="t" focussize="0,0"/>
                  <v:stroke on="f"/>
                  <v:imagedata o:title=""/>
                  <o:lock v:ext="edit" aspectratio="f"/>
                </v:rect>
                <v:line id="直线 15" o:spid="_x0000_s1026" o:spt="20" style="position:absolute;left:11122;top:594;height:402;width:0;" filled="f" stroked="t" coordsize="21600,21600" o:gfxdata="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sIKM3twAAANsAAAAP&#10;AAAAAAAAAAEAIAAAACIAAABkcnMvZG93bnJldi54bWxQSwECFAAUAAAACACHTuJAMy8FnjsAAAA5&#10;AAAAEAAAAAAAAAABACAAAAAGAQAAZHJzL3NoYXBleG1sLnhtbFBLBQYAAAAABgAGAFsBAACwAwAA&#10;AAA=&#10;">
                  <v:fill on="f" focussize="0,0"/>
                  <v:stroke weight="5.4pt" color="#D9D9D9" joinstyle="round"/>
                  <v:imagedata o:title=""/>
                  <o:lock v:ext="edit" aspectratio="f"/>
                </v:line>
                <v:rect id="矩形 16" o:spid="_x0000_s1026" o:spt="1" style="position:absolute;left:2254;top:594;height:402;width:8815;" fillcolor="#D9D9D9" filled="t" stroked="f" coordsize="21600,21600" o:gfxdata="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tfucvQAA&#10;ANsAAAAPAAAAAAAAAAEAIAAAACIAAABkcnMvZG93bnJldi54bWxQSwECFAAUAAAACACHTuJAMy8F&#10;njsAAAA5AAAAEAAAAAAAAAABACAAAAAMAQAAZHJzL3NoYXBleG1sLnhtbFBLBQYAAAAABgAGAFsB&#10;AAC2AwAAAAA=&#10;">
                  <v:fill on="t" focussize="0,0"/>
                  <v:stroke on="f"/>
                  <v:imagedata o:title=""/>
                  <o:lock v:ext="edit" aspectratio="f"/>
                </v:rect>
                <v:shape id="文本框 17" o:spid="_x0000_s1026" o:spt="202" type="#_x0000_t202" style="position:absolute;left:732;top:594;height:402;width:10445;" filled="f" stroked="f" coordsize="21600,21600" o:gfxdata="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yqen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401" w:lineRule="exact"/>
                          <w:ind w:left="146" w:right="0" w:firstLine="0"/>
                          <w:jc w:val="left"/>
                          <w:rPr>
                            <w:sz w:val="28"/>
                          </w:rPr>
                        </w:pPr>
                        <w:r>
                          <w:rPr>
                            <w:color w:val="FFFFFF"/>
                            <w:sz w:val="28"/>
                          </w:rPr>
                          <w:t>教育背景</w:t>
                        </w:r>
                      </w:p>
                    </w:txbxContent>
                  </v:textbox>
                </v:shape>
                <w10:wrap type="topAndBottom"/>
              </v:group>
            </w:pict>
          </mc:Fallback>
        </mc:AlternateContent>
      </w:r>
      <w:r>
        <w:rPr>
          <w:b/>
          <w:color w:val="414141"/>
          <w:sz w:val="21"/>
        </w:rPr>
        <w:t>意向</w:t>
      </w:r>
      <w:r>
        <w:rPr>
          <w:b/>
          <w:color w:val="414141"/>
          <w:spacing w:val="-3"/>
          <w:sz w:val="21"/>
        </w:rPr>
        <w:t>岗</w:t>
      </w:r>
      <w:r>
        <w:rPr>
          <w:b/>
          <w:color w:val="414141"/>
          <w:sz w:val="21"/>
        </w:rPr>
        <w:t>位</w:t>
      </w:r>
      <w:r>
        <w:rPr>
          <w:color w:val="414141"/>
          <w:spacing w:val="-3"/>
          <w:sz w:val="21"/>
        </w:rPr>
        <w:t>：</w:t>
      </w:r>
      <w:r>
        <w:rPr>
          <w:color w:val="414141"/>
          <w:sz w:val="21"/>
        </w:rPr>
        <w:t>前</w:t>
      </w:r>
      <w:r>
        <w:rPr>
          <w:color w:val="414141"/>
          <w:spacing w:val="-3"/>
          <w:sz w:val="21"/>
        </w:rPr>
        <w:t>端</w:t>
      </w:r>
      <w:r>
        <w:rPr>
          <w:color w:val="414141"/>
          <w:sz w:val="21"/>
        </w:rPr>
        <w:t>工</w:t>
      </w:r>
      <w:r>
        <w:rPr>
          <w:color w:val="414141"/>
          <w:spacing w:val="-3"/>
          <w:sz w:val="21"/>
        </w:rPr>
        <w:t>程</w:t>
      </w:r>
      <w:r>
        <w:rPr>
          <w:color w:val="414141"/>
          <w:sz w:val="21"/>
        </w:rPr>
        <w:t>师</w:t>
      </w:r>
      <w:r>
        <w:rPr>
          <w:color w:val="414141"/>
          <w:sz w:val="21"/>
        </w:rPr>
        <w:tab/>
      </w:r>
      <w:r>
        <w:rPr>
          <w:b/>
          <w:color w:val="414141"/>
          <w:spacing w:val="-3"/>
          <w:sz w:val="21"/>
        </w:rPr>
        <w:t>到</w:t>
      </w:r>
      <w:r>
        <w:rPr>
          <w:b/>
          <w:color w:val="414141"/>
          <w:sz w:val="21"/>
        </w:rPr>
        <w:t>岗</w:t>
      </w:r>
      <w:r>
        <w:rPr>
          <w:b/>
          <w:color w:val="414141"/>
          <w:spacing w:val="-3"/>
          <w:sz w:val="21"/>
        </w:rPr>
        <w:t>时</w:t>
      </w:r>
      <w:r>
        <w:rPr>
          <w:b/>
          <w:color w:val="414141"/>
          <w:sz w:val="21"/>
        </w:rPr>
        <w:t>间</w:t>
      </w:r>
      <w:r>
        <w:rPr>
          <w:color w:val="414141"/>
          <w:spacing w:val="-3"/>
          <w:sz w:val="21"/>
        </w:rPr>
        <w:t>：</w:t>
      </w:r>
      <w:r>
        <w:rPr>
          <w:color w:val="414141"/>
          <w:sz w:val="21"/>
        </w:rPr>
        <w:t>随</w:t>
      </w:r>
      <w:r>
        <w:rPr>
          <w:color w:val="414141"/>
          <w:spacing w:val="-3"/>
          <w:sz w:val="21"/>
        </w:rPr>
        <w:t>时</w:t>
      </w:r>
      <w:r>
        <w:rPr>
          <w:color w:val="414141"/>
          <w:sz w:val="21"/>
        </w:rPr>
        <w:t>到岗</w:t>
      </w:r>
      <w:r>
        <w:rPr>
          <w:color w:val="414141"/>
          <w:sz w:val="21"/>
        </w:rPr>
        <w:tab/>
      </w:r>
      <w:r>
        <w:rPr>
          <w:b/>
          <w:color w:val="414141"/>
          <w:sz w:val="21"/>
        </w:rPr>
        <w:t>期望</w:t>
      </w:r>
      <w:r>
        <w:rPr>
          <w:b/>
          <w:color w:val="414141"/>
          <w:spacing w:val="-3"/>
          <w:sz w:val="21"/>
        </w:rPr>
        <w:t>薪</w:t>
      </w:r>
      <w:r>
        <w:rPr>
          <w:b/>
          <w:color w:val="414141"/>
          <w:sz w:val="21"/>
        </w:rPr>
        <w:t>资</w:t>
      </w:r>
      <w:r>
        <w:rPr>
          <w:color w:val="414141"/>
          <w:spacing w:val="-3"/>
          <w:sz w:val="21"/>
        </w:rPr>
        <w:t>：</w:t>
      </w:r>
      <w:r>
        <w:rPr>
          <w:color w:val="414141"/>
          <w:sz w:val="21"/>
        </w:rPr>
        <w:t>面议</w:t>
      </w:r>
    </w:p>
    <w:p>
      <w:pPr>
        <w:pStyle w:val="2"/>
        <w:spacing w:before="16"/>
        <w:rPr>
          <w:sz w:val="20"/>
        </w:rPr>
      </w:pPr>
    </w:p>
    <w:p>
      <w:pPr>
        <w:pStyle w:val="2"/>
        <w:tabs>
          <w:tab w:val="left" w:pos="3568"/>
          <w:tab w:val="left" w:pos="6299"/>
          <w:tab w:val="left" w:pos="8820"/>
        </w:tabs>
        <w:spacing w:before="47"/>
        <w:ind w:left="320"/>
      </w:pPr>
      <w:r>
        <w:rPr>
          <w:b/>
          <w:color w:val="414141"/>
        </w:rPr>
        <w:t>时间</w:t>
      </w:r>
      <w:r>
        <w:rPr>
          <w:color w:val="414141"/>
        </w:rPr>
        <w:t>：2014.09-2017.06</w:t>
      </w:r>
      <w:r>
        <w:rPr>
          <w:color w:val="414141"/>
        </w:rPr>
        <w:tab/>
      </w:r>
      <w:r>
        <w:rPr>
          <w:b/>
          <w:color w:val="414141"/>
          <w:spacing w:val="-3"/>
        </w:rPr>
        <w:t>学</w:t>
      </w:r>
      <w:r>
        <w:rPr>
          <w:b/>
          <w:color w:val="414141"/>
        </w:rPr>
        <w:t>校</w:t>
      </w:r>
      <w:r>
        <w:rPr>
          <w:color w:val="414141"/>
          <w:spacing w:val="-3"/>
        </w:rPr>
        <w:t>：</w:t>
      </w:r>
      <w:r>
        <w:rPr>
          <w:color w:val="414141"/>
        </w:rPr>
        <w:t>湖</w:t>
      </w:r>
      <w:r>
        <w:rPr>
          <w:color w:val="414141"/>
          <w:spacing w:val="-3"/>
        </w:rPr>
        <w:t>南</w:t>
      </w:r>
      <w:r>
        <w:rPr>
          <w:color w:val="414141"/>
        </w:rPr>
        <w:t>信</w:t>
      </w:r>
      <w:r>
        <w:rPr>
          <w:color w:val="414141"/>
          <w:spacing w:val="-3"/>
        </w:rPr>
        <w:t>息</w:t>
      </w:r>
      <w:r>
        <w:rPr>
          <w:color w:val="414141"/>
        </w:rPr>
        <w:t>学院</w:t>
      </w:r>
      <w:r>
        <w:rPr>
          <w:color w:val="414141"/>
        </w:rPr>
        <w:tab/>
      </w:r>
      <w:r>
        <w:rPr>
          <w:b/>
          <w:color w:val="414141"/>
          <w:spacing w:val="-3"/>
        </w:rPr>
        <w:t>专</w:t>
      </w:r>
      <w:r>
        <w:rPr>
          <w:b/>
          <w:color w:val="414141"/>
        </w:rPr>
        <w:t>业</w:t>
      </w:r>
      <w:r>
        <w:rPr>
          <w:color w:val="414141"/>
          <w:spacing w:val="-3"/>
        </w:rPr>
        <w:t>：</w:t>
      </w:r>
      <w:r>
        <w:rPr>
          <w:color w:val="414141"/>
        </w:rPr>
        <w:t>软</w:t>
      </w:r>
      <w:r>
        <w:rPr>
          <w:color w:val="414141"/>
          <w:spacing w:val="-3"/>
        </w:rPr>
        <w:t>件</w:t>
      </w:r>
      <w:r>
        <w:rPr>
          <w:color w:val="414141"/>
        </w:rPr>
        <w:t>技术</w:t>
      </w:r>
      <w:r>
        <w:rPr>
          <w:color w:val="414141"/>
        </w:rPr>
        <w:tab/>
      </w:r>
      <w:r>
        <w:rPr>
          <w:b/>
          <w:color w:val="414141"/>
        </w:rPr>
        <w:t>学</w:t>
      </w:r>
      <w:r>
        <w:rPr>
          <w:b/>
          <w:color w:val="414141"/>
          <w:spacing w:val="-3"/>
        </w:rPr>
        <w:t>历</w:t>
      </w:r>
      <w:r>
        <w:rPr>
          <w:color w:val="414141"/>
        </w:rPr>
        <w:t>：</w:t>
      </w:r>
      <w:r>
        <w:rPr>
          <w:color w:val="414141"/>
          <w:spacing w:val="-3"/>
        </w:rPr>
        <w:t>大</w:t>
      </w:r>
      <w:r>
        <w:rPr>
          <w:color w:val="414141"/>
        </w:rPr>
        <w:t>专</w:t>
      </w:r>
    </w:p>
    <w:p>
      <w:pPr>
        <w:pStyle w:val="2"/>
        <w:spacing w:before="0"/>
        <w:rPr>
          <w:sz w:val="20"/>
        </w:rPr>
      </w:pPr>
    </w:p>
    <w:p>
      <w:pPr>
        <w:pStyle w:val="2"/>
        <w:spacing w:before="15"/>
        <w:rPr>
          <w:sz w:val="25"/>
        </w:rPr>
      </w:pPr>
      <w:r>
        <mc:AlternateContent>
          <mc:Choice Requires="wpg">
            <w:drawing>
              <wp:anchor distT="0" distB="0" distL="0" distR="0" simplePos="0" relativeHeight="251663360" behindDoc="1" locked="0" layoutInCell="1" allowOverlap="1">
                <wp:simplePos x="0" y="0"/>
                <wp:positionH relativeFrom="page">
                  <wp:posOffset>457200</wp:posOffset>
                </wp:positionH>
                <wp:positionV relativeFrom="paragraph">
                  <wp:posOffset>327025</wp:posOffset>
                </wp:positionV>
                <wp:extent cx="767080" cy="248920"/>
                <wp:effectExtent l="0" t="0" r="10160" b="10160"/>
                <wp:wrapTopAndBottom/>
                <wp:docPr id="25" name="组合 18"/>
                <wp:cNvGraphicFramePr/>
                <a:graphic xmlns:a="http://schemas.openxmlformats.org/drawingml/2006/main">
                  <a:graphicData uri="http://schemas.microsoft.com/office/word/2010/wordprocessingGroup">
                    <wpg:wgp>
                      <wpg:cNvGrpSpPr/>
                      <wpg:grpSpPr>
                        <a:xfrm>
                          <a:off x="0" y="0"/>
                          <a:ext cx="767080" cy="248920"/>
                          <a:chOff x="720" y="515"/>
                          <a:chExt cx="1208" cy="392"/>
                        </a:xfrm>
                      </wpg:grpSpPr>
                      <wps:wsp>
                        <wps:cNvPr id="23" name="矩形 19"/>
                        <wps:cNvSpPr/>
                        <wps:spPr>
                          <a:xfrm>
                            <a:off x="720" y="515"/>
                            <a:ext cx="1208" cy="392"/>
                          </a:xfrm>
                          <a:prstGeom prst="rect">
                            <a:avLst/>
                          </a:prstGeom>
                          <a:solidFill>
                            <a:srgbClr val="D9D9D9"/>
                          </a:solidFill>
                          <a:ln>
                            <a:noFill/>
                          </a:ln>
                        </wps:spPr>
                        <wps:bodyPr upright="1"/>
                      </wps:wsp>
                      <wps:wsp>
                        <wps:cNvPr id="24" name="文本框 20"/>
                        <wps:cNvSpPr txBox="1"/>
                        <wps:spPr>
                          <a:xfrm>
                            <a:off x="720" y="515"/>
                            <a:ext cx="1208" cy="392"/>
                          </a:xfrm>
                          <a:prstGeom prst="rect">
                            <a:avLst/>
                          </a:prstGeom>
                          <a:noFill/>
                          <a:ln>
                            <a:noFill/>
                          </a:ln>
                        </wps:spPr>
                        <wps:txbx>
                          <w:txbxContent>
                            <w:p>
                              <w:pPr>
                                <w:spacing w:before="0" w:line="391" w:lineRule="exact"/>
                                <w:ind w:left="0" w:right="0" w:firstLine="0"/>
                                <w:jc w:val="left"/>
                                <w:rPr>
                                  <w:rFonts w:hint="eastAsia" w:ascii="Microsoft JhengHei" w:eastAsia="Microsoft JhengHei"/>
                                  <w:b/>
                                  <w:sz w:val="30"/>
                                </w:rPr>
                              </w:pPr>
                              <w:r>
                                <w:rPr>
                                  <w:rFonts w:hint="eastAsia" w:ascii="Microsoft JhengHei" w:eastAsia="Microsoft JhengHei"/>
                                  <w:b/>
                                  <w:sz w:val="30"/>
                                </w:rPr>
                                <w:t>个人技能</w:t>
                              </w:r>
                            </w:p>
                          </w:txbxContent>
                        </wps:txbx>
                        <wps:bodyPr lIns="0" tIns="0" rIns="0" bIns="0" upright="1"/>
                      </wps:wsp>
                    </wpg:wgp>
                  </a:graphicData>
                </a:graphic>
              </wp:anchor>
            </w:drawing>
          </mc:Choice>
          <mc:Fallback>
            <w:pict>
              <v:group id="组合 18" o:spid="_x0000_s1026" o:spt="203" style="position:absolute;left:0pt;margin-left:36pt;margin-top:25.75pt;height:19.6pt;width:60.4pt;mso-position-horizontal-relative:page;mso-wrap-distance-bottom:0pt;mso-wrap-distance-top:0pt;z-index:-251653120;mso-width-relative:page;mso-height-relative:page;" coordorigin="720,515" coordsize="1208,392" o:gfxdata="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zAX6ddgAAAAIAQAADwAAAAAAAAABACAAAAAiAAAAZHJzL2Rvd25yZXYueG1sUEsBAhQA&#10;FAAAAAgAh07iQDouSBpkAgAAIQYAAA4AAAAAAAAAAQAgAAAAJwEAAGRycy9lMm9Eb2MueG1sUEsF&#10;BgAAAAAGAAYAWQEAAP0FAAAAAA==&#10;">
                <o:lock v:ext="edit" aspectratio="f"/>
                <v:rect id="矩形 19" o:spid="_x0000_s1026" o:spt="1" style="position:absolute;left:720;top:515;height:392;width:1208;" fillcolor="#D9D9D9" filled="t" stroked="f" coordsize="21600,21600" o:gfxdata="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Z2Xr&#10;wAAAANsAAAAPAAAAAAAAAAEAIAAAACIAAABkcnMvZG93bnJldi54bWxQSwECFAAUAAAACACHTuJA&#10;My8FnjsAAAA5AAAAEAAAAAAAAAABACAAAAAPAQAAZHJzL3NoYXBleG1sLnhtbFBLBQYAAAAABgAG&#10;AFsBAAC5AwAAAAA=&#10;">
                  <v:fill on="t" focussize="0,0"/>
                  <v:stroke on="f"/>
                  <v:imagedata o:title=""/>
                  <o:lock v:ext="edit" aspectratio="f"/>
                </v:rect>
                <v:shape id="文本框 20" o:spid="_x0000_s1026" o:spt="202" type="#_x0000_t202" style="position:absolute;left:720;top:515;height:392;width:1208;" filled="f" stroked="f" coordsize="21600,21600" o:gfxdata="UEsDBAoAAAAAAIdO4kAAAAAAAAAAAAAAAAAEAAAAZHJzL1BLAwQUAAAACACHTuJAu109Br4AAADb&#10;AAAADwAAAGRycy9kb3ducmV2LnhtbEWPzWrDMBCE74W+g9hCb42UU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109B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391" w:lineRule="exact"/>
                          <w:ind w:left="0" w:right="0" w:firstLine="0"/>
                          <w:jc w:val="left"/>
                          <w:rPr>
                            <w:rFonts w:hint="eastAsia" w:ascii="Microsoft JhengHei" w:eastAsia="Microsoft JhengHei"/>
                            <w:b/>
                            <w:sz w:val="30"/>
                          </w:rPr>
                        </w:pPr>
                        <w:r>
                          <w:rPr>
                            <w:rFonts w:hint="eastAsia" w:ascii="Microsoft JhengHei" w:eastAsia="Microsoft JhengHei"/>
                            <w:b/>
                            <w:sz w:val="30"/>
                          </w:rPr>
                          <w:t>个人技能</w:t>
                        </w:r>
                      </w:p>
                    </w:txbxContent>
                  </v:textbox>
                </v:shape>
                <w10:wrap type="topAndBottom"/>
              </v:group>
            </w:pict>
          </mc:Fallback>
        </mc:AlternateContent>
      </w:r>
      <w:r>
        <mc:AlternateContent>
          <mc:Choice Requires="wps">
            <w:drawing>
              <wp:anchor distT="0" distB="0" distL="0" distR="0" simplePos="0" relativeHeight="251664384" behindDoc="1" locked="0" layoutInCell="1" allowOverlap="1">
                <wp:simplePos x="0" y="0"/>
                <wp:positionH relativeFrom="page">
                  <wp:posOffset>1290955</wp:posOffset>
                </wp:positionH>
                <wp:positionV relativeFrom="paragraph">
                  <wp:posOffset>327025</wp:posOffset>
                </wp:positionV>
                <wp:extent cx="5813425" cy="248285"/>
                <wp:effectExtent l="0" t="0" r="8255" b="10795"/>
                <wp:wrapTopAndBottom/>
                <wp:docPr id="26" name="矩形 21"/>
                <wp:cNvGraphicFramePr/>
                <a:graphic xmlns:a="http://schemas.openxmlformats.org/drawingml/2006/main">
                  <a:graphicData uri="http://schemas.microsoft.com/office/word/2010/wordprocessingShape">
                    <wps:wsp>
                      <wps:cNvSpPr/>
                      <wps:spPr>
                        <a:xfrm>
                          <a:off x="0" y="0"/>
                          <a:ext cx="5813425" cy="248285"/>
                        </a:xfrm>
                        <a:prstGeom prst="rect">
                          <a:avLst/>
                        </a:prstGeom>
                        <a:solidFill>
                          <a:srgbClr val="D9D9D9"/>
                        </a:solidFill>
                        <a:ln>
                          <a:noFill/>
                        </a:ln>
                      </wps:spPr>
                      <wps:bodyPr upright="1"/>
                    </wps:wsp>
                  </a:graphicData>
                </a:graphic>
              </wp:anchor>
            </w:drawing>
          </mc:Choice>
          <mc:Fallback>
            <w:pict>
              <v:rect id="矩形 21" o:spid="_x0000_s1026" o:spt="1" style="position:absolute;left:0pt;margin-left:101.65pt;margin-top:25.75pt;height:19.55pt;width:457.75pt;mso-position-horizontal-relative:page;mso-wrap-distance-bottom:0pt;mso-wrap-distance-top:0pt;z-index:-251652096;mso-width-relative:page;mso-height-relative:page;" fillcolor="#D9D9D9" filled="t" stroked="f" coordsize="21600,21600" o:gfxdata="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GpxmePcAAAACgEAAA8AAAAAAAAAAQAgAAAAIgAAAGRycy9kb3ducmV2LnhtbFBLAQIUABQA&#10;AAAIAIdO4kAIVp7lswEAAGEDAAAOAAAAAAAAAAEAIAAAACsBAABkcnMvZTJvRG9jLnhtbFBLBQYA&#10;AAAABgAGAFkBAABQBQAAAAA=&#10;">
                <v:fill on="t" focussize="0,0"/>
                <v:stroke on="f"/>
                <v:imagedata o:title=""/>
                <o:lock v:ext="edit" aspectratio="f"/>
                <w10:wrap type="topAndBottom"/>
              </v:rect>
            </w:pict>
          </mc:Fallback>
        </mc:AlternateContent>
      </w:r>
    </w:p>
    <w:p>
      <w:pPr>
        <w:pStyle w:val="2"/>
        <w:spacing w:before="11"/>
        <w:rPr>
          <w:sz w:val="8"/>
        </w:rPr>
      </w:pPr>
    </w:p>
    <w:p>
      <w:pPr>
        <w:pStyle w:val="2"/>
        <w:spacing w:before="46" w:line="386" w:lineRule="auto"/>
        <w:ind w:left="200" w:right="310"/>
      </w:pPr>
      <w:r>
        <w:rPr>
          <w:color w:val="414141"/>
        </w:rPr>
        <w:t>1</w:t>
      </w:r>
      <w:r>
        <w:rPr>
          <w:color w:val="414141"/>
          <w:spacing w:val="-6"/>
        </w:rPr>
        <w:t xml:space="preserve">、熟练使用 </w:t>
      </w:r>
      <w:r>
        <w:rPr>
          <w:color w:val="414141"/>
        </w:rPr>
        <w:t>HTML</w:t>
      </w:r>
      <w:r>
        <w:rPr>
          <w:color w:val="414141"/>
          <w:spacing w:val="-24"/>
        </w:rPr>
        <w:t>、</w:t>
      </w:r>
      <w:r>
        <w:rPr>
          <w:color w:val="414141"/>
        </w:rPr>
        <w:t>CSS</w:t>
      </w:r>
      <w:r>
        <w:rPr>
          <w:color w:val="414141"/>
          <w:spacing w:val="-22"/>
        </w:rPr>
        <w:t>、</w:t>
      </w:r>
      <w:r>
        <w:rPr>
          <w:color w:val="414141"/>
        </w:rPr>
        <w:t>JavaScript</w:t>
      </w:r>
      <w:r>
        <w:rPr>
          <w:color w:val="414141"/>
          <w:spacing w:val="-8"/>
        </w:rPr>
        <w:t xml:space="preserve"> 等前端技术，完成网页静态布局，开发兼容主流浏览器的页面，以及实现页</w:t>
      </w:r>
      <w:r>
        <w:rPr>
          <w:color w:val="414141"/>
          <w:spacing w:val="-5"/>
        </w:rPr>
        <w:t>面的交互，提升用户体验</w:t>
      </w:r>
    </w:p>
    <w:p>
      <w:pPr>
        <w:pStyle w:val="2"/>
        <w:spacing w:line="386" w:lineRule="auto"/>
        <w:ind w:left="200" w:right="1345"/>
      </w:pPr>
      <w:r>
        <w:rPr>
          <w:color w:val="414141"/>
        </w:rPr>
        <w:t>2、熟练 Bootstrap 样式库、Dom、jQuery（HTML 文档操作、事件处理、动画和 Ajax 数据交互） 3、熟练 vue.js，尽可能通过简单的 API 实现双向数据绑定和视图组件。</w:t>
      </w:r>
    </w:p>
    <w:p>
      <w:pPr>
        <w:pStyle w:val="2"/>
        <w:spacing w:line="386" w:lineRule="auto"/>
        <w:ind w:left="200" w:right="1945"/>
      </w:pPr>
      <w:r>
        <w:rPr>
          <w:color w:val="414141"/>
        </w:rPr>
        <w:t>4</w:t>
      </w:r>
      <w:r>
        <w:rPr>
          <w:color w:val="414141"/>
          <w:spacing w:val="-4"/>
        </w:rPr>
        <w:t xml:space="preserve">、熟练掌握 </w:t>
      </w:r>
      <w:r>
        <w:rPr>
          <w:color w:val="414141"/>
        </w:rPr>
        <w:t>vue</w:t>
      </w:r>
      <w:r>
        <w:rPr>
          <w:color w:val="414141"/>
          <w:spacing w:val="-4"/>
        </w:rPr>
        <w:t xml:space="preserve"> 相关 </w:t>
      </w:r>
      <w:r>
        <w:rPr>
          <w:color w:val="414141"/>
        </w:rPr>
        <w:t>ui</w:t>
      </w:r>
      <w:r>
        <w:rPr>
          <w:color w:val="414141"/>
          <w:spacing w:val="-4"/>
        </w:rPr>
        <w:t xml:space="preserve"> 库</w:t>
      </w:r>
      <w:r>
        <w:rPr>
          <w:color w:val="414141"/>
        </w:rPr>
        <w:t>（</w:t>
      </w:r>
      <w:r>
        <w:rPr>
          <w:color w:val="414141"/>
          <w:spacing w:val="51"/>
        </w:rPr>
        <w:t xml:space="preserve"> </w:t>
      </w:r>
      <w:r>
        <w:rPr>
          <w:color w:val="414141"/>
        </w:rPr>
        <w:t>element、</w:t>
      </w:r>
      <w:r>
        <w:rPr>
          <w:color w:val="414141"/>
          <w:spacing w:val="-3"/>
        </w:rPr>
        <w:t>vant</w:t>
      </w:r>
      <w:r>
        <w:rPr>
          <w:color w:val="414141"/>
        </w:rPr>
        <w:t>、</w:t>
      </w:r>
      <w:r>
        <w:rPr>
          <w:color w:val="414141"/>
          <w:spacing w:val="-4"/>
        </w:rPr>
        <w:t>mint-ui</w:t>
      </w:r>
      <w:r>
        <w:rPr>
          <w:color w:val="414141"/>
          <w:spacing w:val="52"/>
        </w:rPr>
        <w:t xml:space="preserve"> </w:t>
      </w:r>
      <w:r>
        <w:rPr>
          <w:color w:val="414141"/>
          <w:spacing w:val="-108"/>
        </w:rPr>
        <w:t>）</w:t>
      </w:r>
      <w:r>
        <w:rPr>
          <w:color w:val="414141"/>
          <w:spacing w:val="-3"/>
        </w:rPr>
        <w:t>、封装常用组件，定义自定义组件。5</w:t>
      </w:r>
      <w:r>
        <w:rPr>
          <w:color w:val="414141"/>
          <w:spacing w:val="-5"/>
        </w:rPr>
        <w:t xml:space="preserve">、熟练使用 </w:t>
      </w:r>
      <w:r>
        <w:rPr>
          <w:color w:val="414141"/>
        </w:rPr>
        <w:t>git</w:t>
      </w:r>
      <w:r>
        <w:rPr>
          <w:color w:val="414141"/>
          <w:spacing w:val="-5"/>
        </w:rPr>
        <w:t xml:space="preserve"> 管理代码，了解前端常用的构建工具 </w:t>
      </w:r>
      <w:r>
        <w:rPr>
          <w:color w:val="414141"/>
        </w:rPr>
        <w:t>webpack</w:t>
      </w:r>
    </w:p>
    <w:p>
      <w:pPr>
        <w:pStyle w:val="2"/>
        <w:spacing w:line="386" w:lineRule="auto"/>
        <w:ind w:left="200" w:right="3188"/>
      </w:pPr>
      <w:r>
        <w:rPr>
          <w:color w:val="414141"/>
        </w:rPr>
        <w:t>6</w:t>
      </w:r>
      <w:r>
        <w:rPr>
          <w:color w:val="414141"/>
          <w:spacing w:val="-3"/>
        </w:rPr>
        <w:t xml:space="preserve">、熟练小程序开发流程，熟悉开发小程序自定义组件, 熟练使用小程序和 </w:t>
      </w:r>
      <w:r>
        <w:rPr>
          <w:color w:val="414141"/>
        </w:rPr>
        <w:t>uniapp. 7</w:t>
      </w:r>
      <w:r>
        <w:rPr>
          <w:color w:val="414141"/>
          <w:spacing w:val="15"/>
        </w:rPr>
        <w:t>、了解</w:t>
      </w:r>
      <w:r>
        <w:rPr>
          <w:color w:val="414141"/>
        </w:rPr>
        <w:t>react</w:t>
      </w:r>
      <w:r>
        <w:rPr>
          <w:color w:val="414141"/>
          <w:spacing w:val="46"/>
        </w:rPr>
        <w:t xml:space="preserve"> 和</w:t>
      </w:r>
      <w:r>
        <w:rPr>
          <w:color w:val="414141"/>
        </w:rPr>
        <w:t>angular</w:t>
      </w:r>
      <w:r>
        <w:rPr>
          <w:color w:val="414141"/>
          <w:spacing w:val="-4"/>
        </w:rPr>
        <w:t xml:space="preserve"> 框架的搭建流程</w:t>
      </w:r>
    </w:p>
    <w:p>
      <w:pPr>
        <w:pStyle w:val="2"/>
        <w:ind w:left="200"/>
      </w:pPr>
      <w:r>
        <w:rPr>
          <w:color w:val="414141"/>
        </w:rPr>
        <w:t>8、能够按照 ui 提供的切图准确的开发出需求页面；</w:t>
      </w:r>
    </w:p>
    <w:p>
      <w:pPr>
        <w:pStyle w:val="2"/>
        <w:spacing w:before="237" w:line="386" w:lineRule="auto"/>
        <w:ind w:left="200" w:right="1469"/>
      </w:pPr>
      <w:r>
        <w:rPr>
          <w:color w:val="414141"/>
        </w:rPr>
        <w:t>9、熟练使用 LocalStorage、SessionStorage、Cookie 等本地存储，拥有前端页面的性能优化经验; 10.了解 node.js 后台开发技术以及 express 框架</w:t>
      </w:r>
    </w:p>
    <w:p>
      <w:pPr>
        <w:spacing w:line="240" w:lineRule="auto"/>
        <w:ind w:left="200" w:right="0" w:firstLine="0"/>
        <w:rPr>
          <w:sz w:val="20"/>
        </w:rPr>
      </w:pPr>
      <w:r>
        <w:rPr>
          <w:sz w:val="20"/>
        </w:rPr>
        <mc:AlternateContent>
          <mc:Choice Requires="wpg">
            <w:drawing>
              <wp:inline distT="0" distB="0" distL="114300" distR="114300">
                <wp:extent cx="767080" cy="248920"/>
                <wp:effectExtent l="0" t="0" r="10160" b="10160"/>
                <wp:docPr id="4" name="组合 22"/>
                <wp:cNvGraphicFramePr/>
                <a:graphic xmlns:a="http://schemas.openxmlformats.org/drawingml/2006/main">
                  <a:graphicData uri="http://schemas.microsoft.com/office/word/2010/wordprocessingGroup">
                    <wpg:wgp>
                      <wpg:cNvGrpSpPr/>
                      <wpg:grpSpPr>
                        <a:xfrm>
                          <a:off x="0" y="0"/>
                          <a:ext cx="767080" cy="248920"/>
                          <a:chOff x="0" y="0"/>
                          <a:chExt cx="1208" cy="392"/>
                        </a:xfrm>
                      </wpg:grpSpPr>
                      <wps:wsp>
                        <wps:cNvPr id="2" name="矩形 23"/>
                        <wps:cNvSpPr/>
                        <wps:spPr>
                          <a:xfrm>
                            <a:off x="0" y="0"/>
                            <a:ext cx="1208" cy="392"/>
                          </a:xfrm>
                          <a:prstGeom prst="rect">
                            <a:avLst/>
                          </a:prstGeom>
                          <a:solidFill>
                            <a:srgbClr val="D9D9D9"/>
                          </a:solidFill>
                          <a:ln>
                            <a:noFill/>
                          </a:ln>
                        </wps:spPr>
                        <wps:bodyPr upright="1"/>
                      </wps:wsp>
                      <wps:wsp>
                        <wps:cNvPr id="3" name="文本框 24"/>
                        <wps:cNvSpPr txBox="1"/>
                        <wps:spPr>
                          <a:xfrm>
                            <a:off x="0" y="0"/>
                            <a:ext cx="1208" cy="392"/>
                          </a:xfrm>
                          <a:prstGeom prst="rect">
                            <a:avLst/>
                          </a:prstGeom>
                          <a:noFill/>
                          <a:ln>
                            <a:noFill/>
                          </a:ln>
                        </wps:spPr>
                        <wps:txbx>
                          <w:txbxContent>
                            <w:p>
                              <w:pPr>
                                <w:spacing w:before="0" w:line="392" w:lineRule="exact"/>
                                <w:ind w:left="0" w:right="0" w:firstLine="0"/>
                                <w:jc w:val="left"/>
                                <w:rPr>
                                  <w:rFonts w:hint="eastAsia" w:ascii="Microsoft JhengHei" w:eastAsia="Microsoft JhengHei"/>
                                  <w:b/>
                                  <w:sz w:val="30"/>
                                </w:rPr>
                              </w:pPr>
                              <w:r>
                                <w:rPr>
                                  <w:rFonts w:hint="eastAsia" w:ascii="Microsoft JhengHei" w:eastAsia="Microsoft JhengHei"/>
                                  <w:b/>
                                  <w:sz w:val="30"/>
                                </w:rPr>
                                <w:t>工作经历</w:t>
                              </w:r>
                            </w:p>
                          </w:txbxContent>
                        </wps:txbx>
                        <wps:bodyPr lIns="0" tIns="0" rIns="0" bIns="0" upright="1"/>
                      </wps:wsp>
                    </wpg:wgp>
                  </a:graphicData>
                </a:graphic>
              </wp:inline>
            </w:drawing>
          </mc:Choice>
          <mc:Fallback>
            <w:pict>
              <v:group id="组合 22" o:spid="_x0000_s1026" o:spt="203" style="height:19.6pt;width:60.4pt;" coordsize="1208,392" o:gfxdata="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KfOkmjVAAAA&#10;BAEAAA8AAAAAAAAAAQAgAAAAIgAAAGRycy9kb3ducmV2LnhtbFBLAQIUABQAAAAIAIdO4kAIh8N0&#10;WQIAABIGAAAOAAAAAAAAAAEAIAAAACQBAABkcnMvZTJvRG9jLnhtbFBLBQYAAAAABgAGAFkBAADv&#10;BQAAAAA=&#10;">
                <o:lock v:ext="edit" aspectratio="f"/>
                <v:rect id="矩形 23" o:spid="_x0000_s1026" o:spt="1" style="position:absolute;left:0;top:0;height:392;width:1208;" fillcolor="#D9D9D9" filled="t" stroked="f" coordsize="21600,21600" o:gfxdata="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r38G/&#10;AAAA2gAAAA8AAAAAAAAAAQAgAAAAIgAAAGRycy9kb3ducmV2LnhtbFBLAQIUABQAAAAIAIdO4kAz&#10;LwWeOwAAADkAAAAQAAAAAAAAAAEAIAAAAA4BAABkcnMvc2hhcGV4bWwueG1sUEsFBgAAAAAGAAYA&#10;WwEAALgDAAAAAA==&#10;">
                  <v:fill on="t" focussize="0,0"/>
                  <v:stroke on="f"/>
                  <v:imagedata o:title=""/>
                  <o:lock v:ext="edit" aspectratio="f"/>
                </v:rect>
                <v:shape id="文本框 24" o:spid="_x0000_s1026" o:spt="202" type="#_x0000_t202" style="position:absolute;left:0;top:0;height:392;width:1208;" filled="f" stroked="f" coordsize="21600,21600" o:gfxdata="UEsDBAoAAAAAAIdO4kAAAAAAAAAAAAAAAAAEAAAAZHJzL1BLAwQUAAAACACHTuJA/un4k70AAADa&#10;AAAADwAAAGRycy9kb3ducmV2LnhtbEWPQWsCMRSE70L/Q3gFb5pYQX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fiT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0" w:line="392" w:lineRule="exact"/>
                          <w:ind w:left="0" w:right="0" w:firstLine="0"/>
                          <w:jc w:val="left"/>
                          <w:rPr>
                            <w:rFonts w:hint="eastAsia" w:ascii="Microsoft JhengHei" w:eastAsia="Microsoft JhengHei"/>
                            <w:b/>
                            <w:sz w:val="30"/>
                          </w:rPr>
                        </w:pPr>
                        <w:r>
                          <w:rPr>
                            <w:rFonts w:hint="eastAsia" w:ascii="Microsoft JhengHei" w:eastAsia="Microsoft JhengHei"/>
                            <w:b/>
                            <w:sz w:val="30"/>
                          </w:rPr>
                          <w:t>工作经历</w:t>
                        </w:r>
                      </w:p>
                    </w:txbxContent>
                  </v:textbox>
                </v:shape>
                <w10:wrap type="none"/>
                <w10:anchorlock/>
              </v:group>
            </w:pict>
          </mc:Fallback>
        </mc:AlternateContent>
      </w:r>
      <w:r>
        <w:rPr>
          <w:rFonts w:ascii="Times New Roman"/>
          <w:spacing w:val="38"/>
          <w:sz w:val="20"/>
        </w:rPr>
        <w:t xml:space="preserve"> </w:t>
      </w:r>
      <w:r>
        <w:rPr>
          <w:spacing w:val="38"/>
          <w:sz w:val="20"/>
        </w:rPr>
        <mc:AlternateContent>
          <mc:Choice Requires="wpg">
            <w:drawing>
              <wp:inline distT="0" distB="0" distL="114300" distR="114300">
                <wp:extent cx="5813425" cy="248920"/>
                <wp:effectExtent l="0" t="0" r="8255" b="10160"/>
                <wp:docPr id="6" name="组合 25"/>
                <wp:cNvGraphicFramePr/>
                <a:graphic xmlns:a="http://schemas.openxmlformats.org/drawingml/2006/main">
                  <a:graphicData uri="http://schemas.microsoft.com/office/word/2010/wordprocessingGroup">
                    <wpg:wgp>
                      <wpg:cNvGrpSpPr/>
                      <wpg:grpSpPr>
                        <a:xfrm>
                          <a:off x="0" y="0"/>
                          <a:ext cx="5813425" cy="248920"/>
                          <a:chOff x="0" y="0"/>
                          <a:chExt cx="9155" cy="392"/>
                        </a:xfrm>
                      </wpg:grpSpPr>
                      <wps:wsp>
                        <wps:cNvPr id="5" name="矩形 26"/>
                        <wps:cNvSpPr/>
                        <wps:spPr>
                          <a:xfrm>
                            <a:off x="0" y="0"/>
                            <a:ext cx="9155" cy="392"/>
                          </a:xfrm>
                          <a:prstGeom prst="rect">
                            <a:avLst/>
                          </a:prstGeom>
                          <a:solidFill>
                            <a:srgbClr val="D9D9D9"/>
                          </a:solidFill>
                          <a:ln>
                            <a:noFill/>
                          </a:ln>
                        </wps:spPr>
                        <wps:bodyPr upright="1"/>
                      </wps:wsp>
                    </wpg:wgp>
                  </a:graphicData>
                </a:graphic>
              </wp:inline>
            </w:drawing>
          </mc:Choice>
          <mc:Fallback>
            <w:pict>
              <v:group id="组合 25" o:spid="_x0000_s1026" o:spt="203" style="height:19.6pt;width:457.75pt;" coordsize="9155,392" o:gfxdata="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LRTBP9YAAAAEAQAADwAAAAAAAAABACAAAAAiAAAA&#10;ZHJzL2Rvd25yZXYueG1sUEsBAhQAFAAAAAgAh07iQFAddR8JAgAAhAQAAA4AAAAAAAAAAQAgAAAA&#10;JQEAAGRycy9lMm9Eb2MueG1sUEsFBgAAAAAGAAYAWQEAAKAFAAAAAA==&#10;">
                <o:lock v:ext="edit" aspectratio="f"/>
                <v:rect id="矩形 26" o:spid="_x0000_s1026" o:spt="1" style="position:absolute;left:0;top:0;height:392;width:9155;" fillcolor="#D9D9D9" filled="t" stroked="f" coordsize="21600,21600" o:gfxdata="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0CR7W/&#10;AAAA2gAAAA8AAAAAAAAAAQAgAAAAIgAAAGRycy9kb3ducmV2LnhtbFBLAQIUABQAAAAIAIdO4kAz&#10;LwWeOwAAADkAAAAQAAAAAAAAAAEAIAAAAA4BAABkcnMvc2hhcGV4bWwueG1sUEsFBgAAAAAGAAYA&#10;WwEAALgDAAAAAA==&#10;">
                  <v:fill on="t" focussize="0,0"/>
                  <v:stroke on="f"/>
                  <v:imagedata o:title=""/>
                  <o:lock v:ext="edit" aspectratio="f"/>
                </v:rect>
                <w10:wrap type="none"/>
                <w10:anchorlock/>
              </v:group>
            </w:pict>
          </mc:Fallback>
        </mc:AlternateContent>
      </w:r>
    </w:p>
    <w:p>
      <w:pPr>
        <w:pStyle w:val="2"/>
        <w:spacing w:before="9"/>
        <w:rPr>
          <w:sz w:val="13"/>
        </w:rPr>
      </w:pPr>
    </w:p>
    <w:tbl>
      <w:tblPr>
        <w:tblStyle w:val="3"/>
        <w:tblW w:w="0" w:type="auto"/>
        <w:tblInd w:w="2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5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1" w:hRule="atLeast"/>
        </w:trPr>
        <w:tc>
          <w:tcPr>
            <w:tcW w:w="5559" w:type="dxa"/>
          </w:tcPr>
          <w:p>
            <w:pPr>
              <w:pStyle w:val="7"/>
              <w:spacing w:line="333" w:lineRule="exact"/>
              <w:rPr>
                <w:rFonts w:hint="default" w:eastAsia="微软雅黑"/>
                <w:sz w:val="21"/>
                <w:lang w:val="en-US" w:eastAsia="zh-CN"/>
              </w:rPr>
            </w:pPr>
            <w:r>
              <w:rPr>
                <w:color w:val="414141"/>
                <w:sz w:val="21"/>
              </w:rPr>
              <w:t>202</w:t>
            </w:r>
            <w:r>
              <w:rPr>
                <w:rFonts w:hint="eastAsia"/>
                <w:color w:val="414141"/>
                <w:sz w:val="21"/>
                <w:lang w:val="en-US" w:eastAsia="zh-CN"/>
              </w:rPr>
              <w:t>1</w:t>
            </w:r>
            <w:r>
              <w:rPr>
                <w:color w:val="414141"/>
                <w:sz w:val="21"/>
              </w:rPr>
              <w:t>.07-2021.0</w:t>
            </w:r>
            <w:r>
              <w:rPr>
                <w:rFonts w:hint="eastAsia"/>
                <w:color w:val="414141"/>
                <w:sz w:val="21"/>
                <w:lang w:val="en-US" w:eastAsia="zh-CN"/>
              </w:rPr>
              <w:t>8</w:t>
            </w:r>
            <w:r>
              <w:rPr>
                <w:color w:val="414141"/>
                <w:sz w:val="21"/>
              </w:rPr>
              <w:t xml:space="preserve"> 深圳市</w:t>
            </w:r>
            <w:r>
              <w:rPr>
                <w:rFonts w:hint="eastAsia"/>
                <w:color w:val="414141"/>
                <w:sz w:val="21"/>
                <w:lang w:val="en-US" w:eastAsia="zh-CN"/>
              </w:rPr>
              <w:t>平安智慧企业有限公司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1" w:hRule="atLeast"/>
        </w:trPr>
        <w:tc>
          <w:tcPr>
            <w:tcW w:w="5559" w:type="dxa"/>
          </w:tcPr>
          <w:p>
            <w:pPr>
              <w:pStyle w:val="7"/>
              <w:spacing w:before="119" w:line="312" w:lineRule="exact"/>
              <w:rPr>
                <w:sz w:val="21"/>
              </w:rPr>
            </w:pPr>
            <w:r>
              <w:rPr>
                <w:color w:val="414141"/>
                <w:sz w:val="21"/>
              </w:rPr>
              <w:t>web 前端开发</w:t>
            </w:r>
          </w:p>
        </w:tc>
      </w:tr>
    </w:tbl>
    <w:p>
      <w:pPr>
        <w:pStyle w:val="2"/>
        <w:spacing w:before="9"/>
        <w:rPr>
          <w:sz w:val="13"/>
        </w:rPr>
      </w:pPr>
    </w:p>
    <w:p>
      <w:pPr>
        <w:pStyle w:val="2"/>
        <w:spacing w:before="9"/>
        <w:rPr>
          <w:sz w:val="13"/>
        </w:rPr>
      </w:pPr>
    </w:p>
    <w:p>
      <w:pPr>
        <w:pStyle w:val="7"/>
        <w:spacing w:line="325" w:lineRule="exact"/>
        <w:ind w:left="307"/>
        <w:rPr>
          <w:sz w:val="21"/>
        </w:rPr>
      </w:pPr>
      <w:r>
        <w:rPr>
          <w:rFonts w:hint="eastAsia"/>
          <w:color w:val="414141"/>
          <w:sz w:val="21"/>
          <w:lang w:val="en-US" w:eastAsia="zh-CN"/>
        </w:rPr>
        <w:t>互联网/</w:t>
      </w:r>
      <w:r>
        <w:rPr>
          <w:color w:val="414141"/>
          <w:sz w:val="21"/>
        </w:rPr>
        <w:t>信息技术服务业</w:t>
      </w:r>
    </w:p>
    <w:p>
      <w:pPr>
        <w:pStyle w:val="7"/>
        <w:tabs>
          <w:tab w:val="left" w:pos="2043"/>
        </w:tabs>
        <w:spacing w:before="237" w:line="386" w:lineRule="auto"/>
        <w:ind w:left="2043" w:right="198" w:hanging="1736"/>
        <w:rPr>
          <w:color w:val="414141"/>
          <w:w w:val="100"/>
          <w:sz w:val="21"/>
        </w:rPr>
      </w:pPr>
      <w:r>
        <w:rPr>
          <w:color w:val="414141"/>
          <w:w w:val="100"/>
          <w:sz w:val="21"/>
        </w:rPr>
        <w:t>工作</w:t>
      </w:r>
      <w:r>
        <w:rPr>
          <w:color w:val="414141"/>
          <w:spacing w:val="-3"/>
          <w:w w:val="100"/>
          <w:sz w:val="21"/>
        </w:rPr>
        <w:t>描</w:t>
      </w:r>
      <w:r>
        <w:rPr>
          <w:color w:val="414141"/>
          <w:w w:val="100"/>
          <w:sz w:val="21"/>
        </w:rPr>
        <w:t>述：</w:t>
      </w:r>
      <w:r>
        <w:rPr>
          <w:color w:val="414141"/>
          <w:sz w:val="21"/>
        </w:rPr>
        <w:tab/>
      </w:r>
      <w:r>
        <w:rPr>
          <w:color w:val="414141"/>
          <w:w w:val="100"/>
          <w:sz w:val="21"/>
        </w:rPr>
        <w:t>1</w:t>
      </w:r>
      <w:r>
        <w:rPr>
          <w:color w:val="414141"/>
          <w:spacing w:val="-1"/>
          <w:w w:val="100"/>
          <w:sz w:val="21"/>
        </w:rPr>
        <w:t>.</w:t>
      </w:r>
      <w:r>
        <w:rPr>
          <w:rFonts w:hint="eastAsia"/>
          <w:color w:val="414141"/>
          <w:spacing w:val="-1"/>
          <w:w w:val="100"/>
          <w:sz w:val="21"/>
          <w:lang w:val="en-US" w:eastAsia="zh-CN"/>
        </w:rPr>
        <w:t>负责</w:t>
      </w:r>
      <w:r>
        <w:rPr>
          <w:color w:val="414141"/>
          <w:sz w:val="21"/>
        </w:rPr>
        <w:t>公司</w:t>
      </w:r>
      <w:r>
        <w:rPr>
          <w:rFonts w:hint="eastAsia"/>
          <w:color w:val="414141"/>
          <w:sz w:val="21"/>
          <w:lang w:val="en-US" w:eastAsia="zh-CN"/>
        </w:rPr>
        <w:t>HR-X项目候选人模块补简历页面用户信息重构以及隐私协议版本弹窗绘制和证件校验</w:t>
      </w:r>
      <w:r>
        <w:rPr>
          <w:color w:val="414141"/>
          <w:w w:val="100"/>
          <w:sz w:val="21"/>
        </w:rPr>
        <w:t xml:space="preserve">。 </w:t>
      </w:r>
    </w:p>
    <w:p>
      <w:pPr>
        <w:pStyle w:val="7"/>
        <w:tabs>
          <w:tab w:val="left" w:pos="2043"/>
        </w:tabs>
        <w:spacing w:before="237" w:line="386" w:lineRule="auto"/>
        <w:ind w:left="2043" w:right="198" w:hanging="1736"/>
        <w:rPr>
          <w:rFonts w:hint="default" w:eastAsia="微软雅黑"/>
          <w:sz w:val="21"/>
          <w:lang w:val="en-US" w:eastAsia="zh-CN"/>
        </w:rPr>
      </w:pPr>
      <w:r>
        <w:rPr>
          <w:rFonts w:hint="eastAsia"/>
          <w:color w:val="414141"/>
          <w:w w:val="100"/>
          <w:sz w:val="21"/>
          <w:lang w:val="en-US" w:eastAsia="zh-CN"/>
        </w:rPr>
        <w:tab/>
      </w:r>
      <w:r>
        <w:rPr>
          <w:color w:val="414141"/>
          <w:sz w:val="21"/>
        </w:rPr>
        <w:t>2.</w:t>
      </w:r>
      <w:r>
        <w:rPr>
          <w:rFonts w:hint="eastAsia"/>
          <w:color w:val="414141"/>
          <w:sz w:val="21"/>
          <w:lang w:val="en-US" w:eastAsia="zh-CN"/>
        </w:rPr>
        <w:t>使用</w:t>
      </w:r>
      <w:r>
        <w:rPr>
          <w:rFonts w:hint="eastAsia"/>
          <w:color w:val="414141"/>
          <w:spacing w:val="-3"/>
          <w:sz w:val="21"/>
          <w:lang w:val="en-US" w:eastAsia="zh-CN"/>
        </w:rPr>
        <w:t>vue.2和基于vue2支持TypeScript的语法糖进行页面交互效果，统一代码规范</w:t>
      </w:r>
    </w:p>
    <w:p>
      <w:pPr>
        <w:pStyle w:val="7"/>
        <w:spacing w:before="2"/>
        <w:ind w:left="2043"/>
        <w:rPr>
          <w:rFonts w:hint="default" w:eastAsia="微软雅黑"/>
          <w:sz w:val="21"/>
          <w:lang w:val="en-US" w:eastAsia="zh-CN"/>
        </w:rPr>
      </w:pPr>
      <w:r>
        <w:rPr>
          <w:color w:val="414141"/>
          <w:sz w:val="21"/>
        </w:rPr>
        <w:t>3.</w:t>
      </w:r>
      <w:r>
        <w:rPr>
          <w:rFonts w:hint="eastAsia"/>
          <w:color w:val="414141"/>
          <w:sz w:val="21"/>
          <w:lang w:val="en-US" w:eastAsia="zh-CN"/>
        </w:rPr>
        <w:t>前后端共同进行开发，mock数据，再进行接口联调以及日常任务响应和bug处理</w:t>
      </w:r>
    </w:p>
    <w:p>
      <w:pPr>
        <w:pStyle w:val="2"/>
        <w:spacing w:before="9"/>
        <w:rPr>
          <w:sz w:val="13"/>
        </w:rPr>
      </w:pPr>
      <w:r>
        <w:rPr>
          <w:color w:val="414141"/>
          <w:sz w:val="21"/>
        </w:rPr>
        <w:t>2019.05-2020.06 湖南华邦互联网络科技有限公司</w:t>
      </w:r>
    </w:p>
    <w:p>
      <w:pPr>
        <w:pStyle w:val="2"/>
        <w:spacing w:before="9"/>
        <w:rPr>
          <w:sz w:val="13"/>
        </w:rPr>
      </w:pPr>
    </w:p>
    <w:tbl>
      <w:tblPr>
        <w:tblStyle w:val="3"/>
        <w:tblW w:w="0" w:type="auto"/>
        <w:tblInd w:w="2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5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51" w:hRule="atLeast"/>
        </w:trPr>
        <w:tc>
          <w:tcPr>
            <w:tcW w:w="5559" w:type="dxa"/>
          </w:tcPr>
          <w:p>
            <w:pPr>
              <w:pStyle w:val="7"/>
              <w:spacing w:line="333" w:lineRule="exact"/>
              <w:rPr>
                <w:sz w:val="21"/>
              </w:rPr>
            </w:pPr>
            <w:r>
              <w:rPr>
                <w:color w:val="414141"/>
                <w:sz w:val="21"/>
              </w:rPr>
              <w:t>2020.07-2021.06 深圳市博安达信息技术股份有限公司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1" w:hRule="atLeast"/>
        </w:trPr>
        <w:tc>
          <w:tcPr>
            <w:tcW w:w="5559" w:type="dxa"/>
          </w:tcPr>
          <w:p>
            <w:pPr>
              <w:pStyle w:val="7"/>
              <w:spacing w:before="119" w:line="312" w:lineRule="exact"/>
              <w:rPr>
                <w:sz w:val="21"/>
              </w:rPr>
            </w:pPr>
            <w:r>
              <w:rPr>
                <w:color w:val="414141"/>
                <w:sz w:val="21"/>
              </w:rPr>
              <w:t>web 前端开发</w:t>
            </w:r>
          </w:p>
        </w:tc>
      </w:tr>
    </w:tbl>
    <w:p>
      <w:pPr>
        <w:spacing w:after="0" w:line="312" w:lineRule="exact"/>
        <w:rPr>
          <w:sz w:val="21"/>
        </w:rPr>
      </w:pPr>
    </w:p>
    <w:tbl>
      <w:tblPr>
        <w:tblStyle w:val="3"/>
        <w:tblW w:w="0" w:type="auto"/>
        <w:tblInd w:w="1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5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947" w:hRule="atLeast"/>
        </w:trPr>
        <w:tc>
          <w:tcPr>
            <w:tcW w:w="10547" w:type="dxa"/>
          </w:tcPr>
          <w:p>
            <w:pPr>
              <w:pStyle w:val="7"/>
              <w:spacing w:line="325" w:lineRule="exact"/>
              <w:ind w:left="307"/>
              <w:rPr>
                <w:sz w:val="21"/>
              </w:rPr>
            </w:pPr>
            <w:r>
              <w:rPr>
                <w:color w:val="414141"/>
                <w:sz w:val="21"/>
              </w:rPr>
              <w:t>软件和信息技术服务业</w:t>
            </w:r>
          </w:p>
          <w:p>
            <w:pPr>
              <w:pStyle w:val="7"/>
              <w:tabs>
                <w:tab w:val="left" w:pos="2043"/>
              </w:tabs>
              <w:spacing w:before="237" w:line="386" w:lineRule="auto"/>
              <w:ind w:left="2043" w:right="198" w:hanging="1736"/>
              <w:rPr>
                <w:sz w:val="21"/>
              </w:rPr>
            </w:pPr>
            <w:r>
              <w:rPr>
                <w:color w:val="414141"/>
                <w:w w:val="100"/>
                <w:sz w:val="21"/>
              </w:rPr>
              <w:t>工作</w:t>
            </w:r>
            <w:r>
              <w:rPr>
                <w:color w:val="414141"/>
                <w:spacing w:val="-3"/>
                <w:w w:val="100"/>
                <w:sz w:val="21"/>
              </w:rPr>
              <w:t>描</w:t>
            </w:r>
            <w:r>
              <w:rPr>
                <w:color w:val="414141"/>
                <w:w w:val="100"/>
                <w:sz w:val="21"/>
              </w:rPr>
              <w:t>述：</w:t>
            </w:r>
            <w:r>
              <w:rPr>
                <w:color w:val="414141"/>
                <w:sz w:val="21"/>
              </w:rPr>
              <w:tab/>
            </w:r>
            <w:r>
              <w:rPr>
                <w:color w:val="414141"/>
                <w:w w:val="100"/>
                <w:sz w:val="21"/>
              </w:rPr>
              <w:t>1</w:t>
            </w:r>
            <w:r>
              <w:rPr>
                <w:color w:val="414141"/>
                <w:spacing w:val="-1"/>
                <w:w w:val="100"/>
                <w:sz w:val="21"/>
              </w:rPr>
              <w:t>.</w:t>
            </w:r>
            <w:r>
              <w:rPr>
                <w:color w:val="414141"/>
                <w:spacing w:val="-3"/>
                <w:w w:val="100"/>
                <w:sz w:val="21"/>
              </w:rPr>
              <w:t>负</w:t>
            </w:r>
            <w:r>
              <w:rPr>
                <w:color w:val="414141"/>
                <w:w w:val="100"/>
                <w:sz w:val="21"/>
              </w:rPr>
              <w:t>责</w:t>
            </w:r>
            <w:r>
              <w:rPr>
                <w:color w:val="414141"/>
                <w:spacing w:val="-3"/>
                <w:w w:val="100"/>
                <w:sz w:val="21"/>
              </w:rPr>
              <w:t>政</w:t>
            </w:r>
            <w:r>
              <w:rPr>
                <w:color w:val="414141"/>
                <w:w w:val="100"/>
                <w:sz w:val="21"/>
              </w:rPr>
              <w:t>府</w:t>
            </w:r>
            <w:r>
              <w:rPr>
                <w:color w:val="414141"/>
                <w:spacing w:val="-3"/>
                <w:w w:val="100"/>
                <w:sz w:val="21"/>
              </w:rPr>
              <w:t>部</w:t>
            </w:r>
            <w:r>
              <w:rPr>
                <w:color w:val="414141"/>
                <w:w w:val="100"/>
                <w:sz w:val="21"/>
              </w:rPr>
              <w:t>门</w:t>
            </w:r>
            <w:r>
              <w:rPr>
                <w:color w:val="414141"/>
                <w:spacing w:val="-3"/>
                <w:w w:val="100"/>
                <w:sz w:val="21"/>
              </w:rPr>
              <w:t>环</w:t>
            </w:r>
            <w:r>
              <w:rPr>
                <w:color w:val="414141"/>
                <w:w w:val="100"/>
                <w:sz w:val="21"/>
              </w:rPr>
              <w:t>保</w:t>
            </w:r>
            <w:r>
              <w:rPr>
                <w:color w:val="414141"/>
                <w:spacing w:val="-3"/>
                <w:w w:val="100"/>
                <w:sz w:val="21"/>
              </w:rPr>
              <w:t>项目</w:t>
            </w:r>
            <w:r>
              <w:rPr>
                <w:color w:val="414141"/>
                <w:w w:val="100"/>
                <w:sz w:val="21"/>
              </w:rPr>
              <w:t>的前</w:t>
            </w:r>
            <w:r>
              <w:rPr>
                <w:color w:val="414141"/>
                <w:spacing w:val="-3"/>
                <w:w w:val="100"/>
                <w:sz w:val="21"/>
              </w:rPr>
              <w:t>端</w:t>
            </w:r>
            <w:r>
              <w:rPr>
                <w:color w:val="414141"/>
                <w:w w:val="100"/>
                <w:sz w:val="21"/>
              </w:rPr>
              <w:t>页</w:t>
            </w:r>
            <w:r>
              <w:rPr>
                <w:color w:val="414141"/>
                <w:spacing w:val="-3"/>
                <w:w w:val="100"/>
                <w:sz w:val="21"/>
              </w:rPr>
              <w:t>面</w:t>
            </w:r>
            <w:r>
              <w:rPr>
                <w:color w:val="414141"/>
                <w:spacing w:val="50"/>
                <w:w w:val="100"/>
                <w:sz w:val="21"/>
              </w:rPr>
              <w:t>与</w:t>
            </w:r>
            <w:r>
              <w:rPr>
                <w:color w:val="414141"/>
                <w:w w:val="100"/>
                <w:sz w:val="21"/>
              </w:rPr>
              <w:t>app</w:t>
            </w:r>
            <w:r>
              <w:rPr>
                <w:color w:val="414141"/>
                <w:spacing w:val="-13"/>
                <w:sz w:val="21"/>
              </w:rPr>
              <w:t xml:space="preserve"> </w:t>
            </w:r>
            <w:r>
              <w:rPr>
                <w:color w:val="414141"/>
                <w:w w:val="100"/>
                <w:sz w:val="21"/>
              </w:rPr>
              <w:t>页</w:t>
            </w:r>
            <w:r>
              <w:rPr>
                <w:color w:val="414141"/>
                <w:spacing w:val="-3"/>
                <w:w w:val="100"/>
                <w:sz w:val="21"/>
              </w:rPr>
              <w:t>面开</w:t>
            </w:r>
            <w:r>
              <w:rPr>
                <w:color w:val="414141"/>
                <w:w w:val="100"/>
                <w:sz w:val="21"/>
              </w:rPr>
              <w:t>发</w:t>
            </w:r>
            <w:r>
              <w:rPr>
                <w:color w:val="414141"/>
                <w:spacing w:val="-1"/>
                <w:w w:val="100"/>
                <w:sz w:val="21"/>
              </w:rPr>
              <w:t>（</w:t>
            </w:r>
            <w:r>
              <w:rPr>
                <w:color w:val="414141"/>
                <w:spacing w:val="-3"/>
                <w:w w:val="100"/>
                <w:sz w:val="21"/>
              </w:rPr>
              <w:t>h</w:t>
            </w:r>
            <w:r>
              <w:rPr>
                <w:color w:val="414141"/>
                <w:w w:val="100"/>
                <w:sz w:val="21"/>
              </w:rPr>
              <w:t>t</w:t>
            </w:r>
            <w:r>
              <w:rPr>
                <w:color w:val="414141"/>
                <w:spacing w:val="-1"/>
                <w:w w:val="100"/>
                <w:sz w:val="21"/>
              </w:rPr>
              <w:t>m</w:t>
            </w:r>
            <w:r>
              <w:rPr>
                <w:color w:val="414141"/>
                <w:spacing w:val="-2"/>
                <w:w w:val="100"/>
                <w:sz w:val="21"/>
              </w:rPr>
              <w:t>l</w:t>
            </w:r>
            <w:r>
              <w:rPr>
                <w:color w:val="414141"/>
                <w:spacing w:val="-1"/>
                <w:w w:val="100"/>
                <w:sz w:val="21"/>
              </w:rPr>
              <w:t>+cs</w:t>
            </w:r>
            <w:r>
              <w:rPr>
                <w:color w:val="414141"/>
                <w:spacing w:val="-2"/>
                <w:w w:val="100"/>
                <w:sz w:val="21"/>
              </w:rPr>
              <w:t>s</w:t>
            </w:r>
            <w:r>
              <w:rPr>
                <w:color w:val="414141"/>
                <w:spacing w:val="-106"/>
                <w:w w:val="100"/>
                <w:sz w:val="21"/>
              </w:rPr>
              <w:t>）</w:t>
            </w:r>
            <w:r>
              <w:rPr>
                <w:color w:val="414141"/>
                <w:spacing w:val="-2"/>
                <w:w w:val="100"/>
                <w:sz w:val="21"/>
              </w:rPr>
              <w:t>，</w:t>
            </w:r>
            <w:r>
              <w:rPr>
                <w:color w:val="414141"/>
                <w:w w:val="100"/>
                <w:sz w:val="21"/>
              </w:rPr>
              <w:t>实</w:t>
            </w:r>
            <w:r>
              <w:rPr>
                <w:color w:val="414141"/>
                <w:spacing w:val="-3"/>
                <w:w w:val="100"/>
                <w:sz w:val="21"/>
              </w:rPr>
              <w:t>现页</w:t>
            </w:r>
            <w:r>
              <w:rPr>
                <w:color w:val="414141"/>
                <w:w w:val="100"/>
                <w:sz w:val="21"/>
              </w:rPr>
              <w:t>面</w:t>
            </w:r>
            <w:r>
              <w:rPr>
                <w:color w:val="414141"/>
                <w:spacing w:val="-10"/>
                <w:sz w:val="21"/>
              </w:rPr>
              <w:t xml:space="preserve"> </w:t>
            </w:r>
            <w:r>
              <w:rPr>
                <w:color w:val="414141"/>
                <w:spacing w:val="-1"/>
                <w:w w:val="100"/>
                <w:sz w:val="21"/>
              </w:rPr>
              <w:t>c</w:t>
            </w:r>
            <w:r>
              <w:rPr>
                <w:color w:val="414141"/>
                <w:spacing w:val="-2"/>
                <w:w w:val="100"/>
                <w:sz w:val="21"/>
              </w:rPr>
              <w:t>ss</w:t>
            </w:r>
            <w:r>
              <w:rPr>
                <w:color w:val="414141"/>
                <w:w w:val="100"/>
                <w:sz w:val="21"/>
              </w:rPr>
              <w:t>3</w:t>
            </w:r>
            <w:r>
              <w:rPr>
                <w:color w:val="414141"/>
                <w:spacing w:val="-9"/>
                <w:sz w:val="21"/>
              </w:rPr>
              <w:t xml:space="preserve"> </w:t>
            </w:r>
            <w:r>
              <w:rPr>
                <w:color w:val="414141"/>
                <w:spacing w:val="-3"/>
                <w:w w:val="100"/>
                <w:sz w:val="21"/>
              </w:rPr>
              <w:t>动</w:t>
            </w:r>
            <w:r>
              <w:rPr>
                <w:color w:val="414141"/>
                <w:w w:val="100"/>
                <w:sz w:val="21"/>
              </w:rPr>
              <w:t xml:space="preserve">画。 </w:t>
            </w:r>
            <w:r>
              <w:rPr>
                <w:color w:val="414141"/>
                <w:sz w:val="21"/>
              </w:rPr>
              <w:t>2.</w:t>
            </w:r>
            <w:r>
              <w:rPr>
                <w:color w:val="414141"/>
                <w:spacing w:val="-3"/>
                <w:sz w:val="21"/>
              </w:rPr>
              <w:t>使</w:t>
            </w:r>
            <w:r>
              <w:rPr>
                <w:color w:val="414141"/>
                <w:sz w:val="21"/>
              </w:rPr>
              <w:t>用</w:t>
            </w:r>
            <w:r>
              <w:rPr>
                <w:color w:val="414141"/>
                <w:spacing w:val="-10"/>
                <w:sz w:val="21"/>
              </w:rPr>
              <w:t xml:space="preserve"> </w:t>
            </w:r>
            <w:r>
              <w:rPr>
                <w:color w:val="414141"/>
                <w:sz w:val="21"/>
              </w:rPr>
              <w:t>vue</w:t>
            </w:r>
            <w:r>
              <w:rPr>
                <w:color w:val="414141"/>
                <w:spacing w:val="-11"/>
                <w:sz w:val="21"/>
              </w:rPr>
              <w:t xml:space="preserve"> </w:t>
            </w:r>
            <w:r>
              <w:rPr>
                <w:color w:val="414141"/>
                <w:sz w:val="21"/>
              </w:rPr>
              <w:t>处</w:t>
            </w:r>
            <w:r>
              <w:rPr>
                <w:color w:val="414141"/>
                <w:spacing w:val="-3"/>
                <w:sz w:val="21"/>
              </w:rPr>
              <w:t>理</w:t>
            </w:r>
            <w:r>
              <w:rPr>
                <w:color w:val="414141"/>
                <w:sz w:val="21"/>
              </w:rPr>
              <w:t>数</w:t>
            </w:r>
            <w:r>
              <w:rPr>
                <w:color w:val="414141"/>
                <w:spacing w:val="-3"/>
                <w:sz w:val="21"/>
              </w:rPr>
              <w:t>据</w:t>
            </w:r>
            <w:r>
              <w:rPr>
                <w:color w:val="414141"/>
                <w:sz w:val="21"/>
              </w:rPr>
              <w:t>交</w:t>
            </w:r>
            <w:r>
              <w:rPr>
                <w:color w:val="414141"/>
                <w:spacing w:val="-3"/>
                <w:sz w:val="21"/>
              </w:rPr>
              <w:t>互</w:t>
            </w:r>
            <w:r>
              <w:rPr>
                <w:color w:val="414141"/>
                <w:sz w:val="21"/>
              </w:rPr>
              <w:t>，封</w:t>
            </w:r>
            <w:r>
              <w:rPr>
                <w:color w:val="414141"/>
                <w:spacing w:val="-3"/>
                <w:sz w:val="21"/>
              </w:rPr>
              <w:t>装</w:t>
            </w:r>
            <w:r>
              <w:rPr>
                <w:color w:val="414141"/>
                <w:sz w:val="21"/>
              </w:rPr>
              <w:t>。</w:t>
            </w:r>
            <w:r>
              <w:rPr>
                <w:color w:val="414141"/>
                <w:spacing w:val="-6"/>
                <w:sz w:val="21"/>
              </w:rPr>
              <w:t>YAPI</w:t>
            </w:r>
            <w:r>
              <w:rPr>
                <w:color w:val="414141"/>
                <w:spacing w:val="-8"/>
                <w:sz w:val="21"/>
              </w:rPr>
              <w:t xml:space="preserve"> </w:t>
            </w:r>
            <w:r>
              <w:rPr>
                <w:color w:val="414141"/>
                <w:spacing w:val="-3"/>
                <w:sz w:val="21"/>
              </w:rPr>
              <w:t>模</w:t>
            </w:r>
            <w:r>
              <w:rPr>
                <w:color w:val="414141"/>
                <w:sz w:val="21"/>
              </w:rPr>
              <w:t>拟</w:t>
            </w:r>
            <w:r>
              <w:rPr>
                <w:color w:val="414141"/>
                <w:spacing w:val="-3"/>
                <w:sz w:val="21"/>
              </w:rPr>
              <w:t>数</w:t>
            </w:r>
            <w:r>
              <w:rPr>
                <w:color w:val="414141"/>
                <w:sz w:val="21"/>
              </w:rPr>
              <w:t>据</w:t>
            </w:r>
            <w:r>
              <w:rPr>
                <w:color w:val="414141"/>
                <w:spacing w:val="-3"/>
                <w:sz w:val="21"/>
              </w:rPr>
              <w:t>、</w:t>
            </w:r>
            <w:r>
              <w:rPr>
                <w:color w:val="414141"/>
                <w:sz w:val="21"/>
              </w:rPr>
              <w:t>API</w:t>
            </w:r>
            <w:r>
              <w:rPr>
                <w:color w:val="414141"/>
                <w:spacing w:val="-10"/>
                <w:sz w:val="21"/>
              </w:rPr>
              <w:t xml:space="preserve"> </w:t>
            </w:r>
            <w:r>
              <w:rPr>
                <w:color w:val="414141"/>
                <w:sz w:val="21"/>
              </w:rPr>
              <w:t>数</w:t>
            </w:r>
            <w:r>
              <w:rPr>
                <w:color w:val="414141"/>
                <w:spacing w:val="-3"/>
                <w:sz w:val="21"/>
              </w:rPr>
              <w:t>据</w:t>
            </w:r>
            <w:r>
              <w:rPr>
                <w:color w:val="414141"/>
                <w:sz w:val="21"/>
              </w:rPr>
              <w:t>接</w:t>
            </w:r>
            <w:r>
              <w:rPr>
                <w:color w:val="414141"/>
                <w:spacing w:val="-3"/>
                <w:sz w:val="21"/>
              </w:rPr>
              <w:t>口</w:t>
            </w:r>
            <w:r>
              <w:rPr>
                <w:color w:val="414141"/>
                <w:sz w:val="21"/>
              </w:rPr>
              <w:t>管理</w:t>
            </w:r>
          </w:p>
          <w:p>
            <w:pPr>
              <w:pStyle w:val="7"/>
              <w:spacing w:before="2"/>
              <w:ind w:left="2043"/>
              <w:rPr>
                <w:sz w:val="21"/>
              </w:rPr>
            </w:pPr>
            <w:r>
              <w:rPr>
                <w:color w:val="414141"/>
                <w:sz w:val="21"/>
              </w:rPr>
              <w:t>3.负责公司应用数据平台的开发。Vue 通过 yapi 平台模拟数据开发环保项目页面</w:t>
            </w:r>
          </w:p>
          <w:p>
            <w:pPr>
              <w:pStyle w:val="7"/>
              <w:spacing w:before="237"/>
              <w:ind w:left="303"/>
              <w:rPr>
                <w:sz w:val="21"/>
              </w:rPr>
            </w:pPr>
            <w:r>
              <w:rPr>
                <w:color w:val="414141"/>
                <w:sz w:val="21"/>
              </w:rPr>
              <w:t>2019.05-2020.06 湖南华邦互联网络科技有限公司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24" w:hRule="atLeast"/>
        </w:trPr>
        <w:tc>
          <w:tcPr>
            <w:tcW w:w="10547" w:type="dxa"/>
          </w:tcPr>
          <w:tbl>
            <w:tblPr>
              <w:tblStyle w:val="3"/>
              <w:tblpPr w:leftFromText="180" w:rightFromText="180" w:vertAnchor="text" w:horzAnchor="page" w:tblpX="-19" w:tblpY="828"/>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5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59" w:hRule="atLeast"/>
              </w:trPr>
              <w:tc>
                <w:tcPr>
                  <w:tcW w:w="10547" w:type="dxa"/>
                </w:tcPr>
                <w:p>
                  <w:pPr>
                    <w:pStyle w:val="7"/>
                    <w:spacing w:before="111"/>
                    <w:ind w:left="305"/>
                    <w:rPr>
                      <w:sz w:val="21"/>
                    </w:rPr>
                  </w:pPr>
                  <w:r>
                    <w:rPr>
                      <w:color w:val="414141"/>
                      <w:sz w:val="21"/>
                    </w:rPr>
                    <w:t>互联网/电子商务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68" w:hRule="atLeast"/>
              </w:trPr>
              <w:tc>
                <w:tcPr>
                  <w:tcW w:w="10547" w:type="dxa"/>
                </w:tcPr>
                <w:p>
                  <w:pPr>
                    <w:pStyle w:val="7"/>
                    <w:spacing w:before="110"/>
                    <w:ind w:left="305"/>
                    <w:rPr>
                      <w:sz w:val="21"/>
                    </w:rPr>
                  </w:pPr>
                  <w:r>
                    <w:rPr>
                      <w:color w:val="414141"/>
                      <w:sz w:val="21"/>
                    </w:rPr>
                    <w:t>工作描述：</w:t>
                  </w:r>
                </w:p>
                <w:p>
                  <w:pPr>
                    <w:pStyle w:val="7"/>
                    <w:numPr>
                      <w:ilvl w:val="0"/>
                      <w:numId w:val="1"/>
                    </w:numPr>
                    <w:tabs>
                      <w:tab w:val="left" w:pos="1009"/>
                      <w:tab w:val="left" w:pos="1042"/>
                    </w:tabs>
                    <w:spacing w:before="237" w:after="0" w:line="386" w:lineRule="auto"/>
                    <w:ind w:left="200" w:right="1864" w:firstLine="631"/>
                    <w:jc w:val="left"/>
                    <w:rPr>
                      <w:sz w:val="21"/>
                    </w:rPr>
                  </w:pPr>
                  <w:r>
                    <w:rPr>
                      <w:color w:val="414141"/>
                      <w:sz w:val="21"/>
                    </w:rPr>
                    <w:t>负</w:t>
                  </w:r>
                  <w:r>
                    <w:rPr>
                      <w:color w:val="414141"/>
                      <w:spacing w:val="-3"/>
                      <w:sz w:val="21"/>
                    </w:rPr>
                    <w:t>责</w:t>
                  </w:r>
                  <w:r>
                    <w:rPr>
                      <w:color w:val="414141"/>
                      <w:sz w:val="21"/>
                    </w:rPr>
                    <w:t>幸</w:t>
                  </w:r>
                  <w:r>
                    <w:rPr>
                      <w:color w:val="414141"/>
                      <w:spacing w:val="-3"/>
                      <w:sz w:val="21"/>
                    </w:rPr>
                    <w:t>福</w:t>
                  </w:r>
                  <w:r>
                    <w:rPr>
                      <w:color w:val="414141"/>
                      <w:sz w:val="21"/>
                    </w:rPr>
                    <w:t>生</w:t>
                  </w:r>
                  <w:r>
                    <w:rPr>
                      <w:color w:val="414141"/>
                      <w:spacing w:val="-3"/>
                      <w:sz w:val="21"/>
                    </w:rPr>
                    <w:t>活项</w:t>
                  </w:r>
                  <w:r>
                    <w:rPr>
                      <w:color w:val="414141"/>
                      <w:sz w:val="21"/>
                    </w:rPr>
                    <w:t>目开</w:t>
                  </w:r>
                  <w:r>
                    <w:rPr>
                      <w:color w:val="414141"/>
                      <w:spacing w:val="-3"/>
                      <w:sz w:val="21"/>
                    </w:rPr>
                    <w:t>发</w:t>
                  </w:r>
                  <w:r>
                    <w:rPr>
                      <w:color w:val="414141"/>
                      <w:sz w:val="21"/>
                    </w:rPr>
                    <w:t>，</w:t>
                  </w:r>
                  <w:r>
                    <w:rPr>
                      <w:color w:val="414141"/>
                      <w:spacing w:val="-3"/>
                      <w:sz w:val="21"/>
                    </w:rPr>
                    <w:t>分</w:t>
                  </w:r>
                  <w:r>
                    <w:rPr>
                      <w:color w:val="414141"/>
                      <w:sz w:val="21"/>
                    </w:rPr>
                    <w:t>为</w:t>
                  </w:r>
                  <w:r>
                    <w:rPr>
                      <w:color w:val="414141"/>
                      <w:spacing w:val="12"/>
                      <w:sz w:val="21"/>
                    </w:rPr>
                    <w:t xml:space="preserve"> </w:t>
                  </w:r>
                  <w:r>
                    <w:rPr>
                      <w:color w:val="414141"/>
                      <w:sz w:val="21"/>
                    </w:rPr>
                    <w:t>PC</w:t>
                  </w:r>
                  <w:r>
                    <w:rPr>
                      <w:color w:val="414141"/>
                      <w:spacing w:val="10"/>
                      <w:sz w:val="21"/>
                    </w:rPr>
                    <w:t xml:space="preserve"> </w:t>
                  </w:r>
                  <w:r>
                    <w:rPr>
                      <w:color w:val="414141"/>
                      <w:sz w:val="21"/>
                    </w:rPr>
                    <w:t>端</w:t>
                  </w:r>
                  <w:r>
                    <w:rPr>
                      <w:color w:val="414141"/>
                      <w:spacing w:val="-3"/>
                      <w:sz w:val="21"/>
                    </w:rPr>
                    <w:t>与移</w:t>
                  </w:r>
                  <w:r>
                    <w:rPr>
                      <w:color w:val="414141"/>
                      <w:sz w:val="21"/>
                    </w:rPr>
                    <w:t>动端，PC</w:t>
                  </w:r>
                  <w:r>
                    <w:rPr>
                      <w:color w:val="414141"/>
                      <w:spacing w:val="14"/>
                      <w:sz w:val="21"/>
                    </w:rPr>
                    <w:t xml:space="preserve"> </w:t>
                  </w:r>
                  <w:r>
                    <w:rPr>
                      <w:color w:val="414141"/>
                      <w:sz w:val="21"/>
                    </w:rPr>
                    <w:t>端</w:t>
                  </w:r>
                  <w:r>
                    <w:rPr>
                      <w:color w:val="414141"/>
                      <w:spacing w:val="10"/>
                      <w:sz w:val="21"/>
                    </w:rPr>
                    <w:t xml:space="preserve"> </w:t>
                  </w:r>
                  <w:r>
                    <w:rPr>
                      <w:color w:val="414141"/>
                      <w:sz w:val="21"/>
                    </w:rPr>
                    <w:t>freeMark</w:t>
                  </w:r>
                  <w:r>
                    <w:rPr>
                      <w:color w:val="414141"/>
                      <w:spacing w:val="10"/>
                      <w:sz w:val="21"/>
                    </w:rPr>
                    <w:t xml:space="preserve"> </w:t>
                  </w:r>
                  <w:r>
                    <w:rPr>
                      <w:color w:val="414141"/>
                      <w:spacing w:val="-3"/>
                      <w:sz w:val="21"/>
                    </w:rPr>
                    <w:t>前</w:t>
                  </w:r>
                  <w:r>
                    <w:rPr>
                      <w:color w:val="414141"/>
                      <w:sz w:val="21"/>
                    </w:rPr>
                    <w:t>端模</w:t>
                  </w:r>
                  <w:r>
                    <w:rPr>
                      <w:color w:val="414141"/>
                      <w:spacing w:val="-3"/>
                      <w:sz w:val="21"/>
                    </w:rPr>
                    <w:t>版</w:t>
                  </w:r>
                  <w:r>
                    <w:rPr>
                      <w:color w:val="414141"/>
                      <w:sz w:val="21"/>
                    </w:rPr>
                    <w:t>引</w:t>
                  </w:r>
                  <w:r>
                    <w:rPr>
                      <w:color w:val="414141"/>
                      <w:spacing w:val="-3"/>
                      <w:sz w:val="21"/>
                    </w:rPr>
                    <w:t>擎</w:t>
                  </w:r>
                  <w:r>
                    <w:rPr>
                      <w:color w:val="414141"/>
                      <w:sz w:val="21"/>
                    </w:rPr>
                    <w:t>，移动端项</w:t>
                  </w:r>
                  <w:r>
                    <w:rPr>
                      <w:color w:val="414141"/>
                      <w:sz w:val="21"/>
                    </w:rPr>
                    <w:tab/>
                  </w:r>
                  <w:r>
                    <w:rPr>
                      <w:color w:val="414141"/>
                      <w:spacing w:val="-3"/>
                      <w:sz w:val="21"/>
                    </w:rPr>
                    <w:t>目使</w:t>
                  </w:r>
                  <w:r>
                    <w:rPr>
                      <w:color w:val="414141"/>
                      <w:sz w:val="21"/>
                    </w:rPr>
                    <w:t>用</w:t>
                  </w:r>
                  <w:r>
                    <w:rPr>
                      <w:color w:val="414141"/>
                      <w:spacing w:val="-3"/>
                      <w:sz w:val="21"/>
                    </w:rPr>
                    <w:t xml:space="preserve"> </w:t>
                  </w:r>
                  <w:r>
                    <w:rPr>
                      <w:color w:val="414141"/>
                      <w:sz w:val="21"/>
                    </w:rPr>
                    <w:t>vue.js（常用</w:t>
                  </w:r>
                  <w:r>
                    <w:rPr>
                      <w:color w:val="414141"/>
                      <w:spacing w:val="-3"/>
                      <w:sz w:val="21"/>
                    </w:rPr>
                    <w:t>组</w:t>
                  </w:r>
                  <w:r>
                    <w:rPr>
                      <w:color w:val="414141"/>
                      <w:sz w:val="21"/>
                    </w:rPr>
                    <w:t>件</w:t>
                  </w:r>
                  <w:r>
                    <w:rPr>
                      <w:color w:val="414141"/>
                      <w:spacing w:val="-3"/>
                      <w:sz w:val="21"/>
                    </w:rPr>
                    <w:t>-</w:t>
                  </w:r>
                  <w:r>
                    <w:rPr>
                      <w:color w:val="414141"/>
                      <w:sz w:val="21"/>
                    </w:rPr>
                    <w:t>头</w:t>
                  </w:r>
                  <w:r>
                    <w:rPr>
                      <w:color w:val="414141"/>
                      <w:spacing w:val="-3"/>
                      <w:sz w:val="21"/>
                    </w:rPr>
                    <w:t>部</w:t>
                  </w:r>
                  <w:r>
                    <w:rPr>
                      <w:color w:val="414141"/>
                      <w:sz w:val="21"/>
                    </w:rPr>
                    <w:t>标</w:t>
                  </w:r>
                  <w:r>
                    <w:rPr>
                      <w:color w:val="414141"/>
                      <w:spacing w:val="-3"/>
                      <w:sz w:val="21"/>
                    </w:rPr>
                    <w:t>题</w:t>
                  </w:r>
                  <w:r>
                    <w:rPr>
                      <w:color w:val="414141"/>
                      <w:sz w:val="21"/>
                    </w:rPr>
                    <w:t>、</w:t>
                  </w:r>
                  <w:r>
                    <w:rPr>
                      <w:color w:val="414141"/>
                      <w:spacing w:val="-3"/>
                      <w:sz w:val="21"/>
                    </w:rPr>
                    <w:t>弹窗</w:t>
                  </w:r>
                  <w:r>
                    <w:rPr>
                      <w:color w:val="414141"/>
                      <w:sz w:val="21"/>
                    </w:rPr>
                    <w:t>组件</w:t>
                  </w:r>
                  <w:r>
                    <w:rPr>
                      <w:color w:val="414141"/>
                      <w:spacing w:val="-3"/>
                      <w:sz w:val="21"/>
                    </w:rPr>
                    <w:t>、</w:t>
                  </w:r>
                  <w:r>
                    <w:rPr>
                      <w:color w:val="414141"/>
                      <w:sz w:val="21"/>
                    </w:rPr>
                    <w:t>路</w:t>
                  </w:r>
                  <w:r>
                    <w:rPr>
                      <w:color w:val="414141"/>
                      <w:spacing w:val="-3"/>
                      <w:sz w:val="21"/>
                    </w:rPr>
                    <w:t>由</w:t>
                  </w:r>
                  <w:r>
                    <w:rPr>
                      <w:color w:val="414141"/>
                      <w:sz w:val="21"/>
                    </w:rPr>
                    <w:t>、</w:t>
                  </w:r>
                  <w:r>
                    <w:rPr>
                      <w:color w:val="414141"/>
                      <w:spacing w:val="-3"/>
                      <w:sz w:val="21"/>
                    </w:rPr>
                    <w:t>百</w:t>
                  </w:r>
                  <w:r>
                    <w:rPr>
                      <w:color w:val="414141"/>
                      <w:sz w:val="21"/>
                    </w:rPr>
                    <w:t>度</w:t>
                  </w:r>
                  <w:r>
                    <w:rPr>
                      <w:color w:val="414141"/>
                      <w:spacing w:val="-5"/>
                      <w:sz w:val="21"/>
                    </w:rPr>
                    <w:t xml:space="preserve"> </w:t>
                  </w:r>
                  <w:r>
                    <w:rPr>
                      <w:color w:val="414141"/>
                      <w:sz w:val="21"/>
                    </w:rPr>
                    <w:t>SDK</w:t>
                  </w:r>
                  <w:r>
                    <w:rPr>
                      <w:color w:val="414141"/>
                      <w:spacing w:val="-4"/>
                      <w:sz w:val="21"/>
                    </w:rPr>
                    <w:t xml:space="preserve"> </w:t>
                  </w:r>
                  <w:r>
                    <w:rPr>
                      <w:color w:val="414141"/>
                      <w:spacing w:val="-3"/>
                      <w:sz w:val="21"/>
                    </w:rPr>
                    <w:t>的</w:t>
                  </w:r>
                  <w:r>
                    <w:rPr>
                      <w:color w:val="414141"/>
                      <w:sz w:val="21"/>
                    </w:rPr>
                    <w:t>定位</w:t>
                  </w:r>
                  <w:r>
                    <w:rPr>
                      <w:color w:val="414141"/>
                      <w:spacing w:val="-3"/>
                      <w:sz w:val="21"/>
                    </w:rPr>
                    <w:t>服</w:t>
                  </w:r>
                  <w:r>
                    <w:rPr>
                      <w:color w:val="414141"/>
                      <w:sz w:val="21"/>
                    </w:rPr>
                    <w:t>务</w:t>
                  </w:r>
                  <w:r>
                    <w:rPr>
                      <w:color w:val="414141"/>
                      <w:spacing w:val="-3"/>
                      <w:sz w:val="21"/>
                    </w:rPr>
                    <w:t>等</w:t>
                  </w:r>
                  <w:r>
                    <w:rPr>
                      <w:color w:val="414141"/>
                      <w:spacing w:val="-106"/>
                      <w:sz w:val="21"/>
                    </w:rPr>
                    <w:t>）</w:t>
                  </w:r>
                  <w:r>
                    <w:rPr>
                      <w:color w:val="414141"/>
                      <w:sz w:val="21"/>
                    </w:rPr>
                    <w:t>。</w:t>
                  </w:r>
                </w:p>
                <w:p>
                  <w:pPr>
                    <w:pStyle w:val="7"/>
                    <w:numPr>
                      <w:ilvl w:val="0"/>
                      <w:numId w:val="1"/>
                    </w:numPr>
                    <w:tabs>
                      <w:tab w:val="left" w:pos="1009"/>
                    </w:tabs>
                    <w:spacing w:before="2" w:after="0" w:line="240" w:lineRule="auto"/>
                    <w:ind w:left="1008" w:right="0" w:hanging="178"/>
                    <w:jc w:val="left"/>
                    <w:rPr>
                      <w:sz w:val="21"/>
                    </w:rPr>
                  </w:pPr>
                  <w:r>
                    <w:rPr>
                      <w:color w:val="414141"/>
                      <w:spacing w:val="-4"/>
                      <w:sz w:val="21"/>
                    </w:rPr>
                    <w:t xml:space="preserve">负责优车贷等 </w:t>
                  </w:r>
                  <w:r>
                    <w:rPr>
                      <w:color w:val="414141"/>
                      <w:sz w:val="21"/>
                    </w:rPr>
                    <w:t>H5</w:t>
                  </w:r>
                  <w:r>
                    <w:rPr>
                      <w:color w:val="414141"/>
                      <w:spacing w:val="-5"/>
                      <w:sz w:val="21"/>
                    </w:rPr>
                    <w:t xml:space="preserve"> 的开发，基于 </w:t>
                  </w:r>
                  <w:r>
                    <w:rPr>
                      <w:color w:val="414141"/>
                      <w:sz w:val="21"/>
                    </w:rPr>
                    <w:t>vue.js</w:t>
                  </w:r>
                  <w:r>
                    <w:rPr>
                      <w:color w:val="414141"/>
                      <w:spacing w:val="-4"/>
                      <w:sz w:val="21"/>
                    </w:rPr>
                    <w:t xml:space="preserve"> 的前端页面</w:t>
                  </w:r>
                </w:p>
                <w:p>
                  <w:pPr>
                    <w:pStyle w:val="7"/>
                    <w:numPr>
                      <w:ilvl w:val="0"/>
                      <w:numId w:val="1"/>
                    </w:numPr>
                    <w:tabs>
                      <w:tab w:val="left" w:pos="1009"/>
                    </w:tabs>
                    <w:spacing w:before="237" w:after="0" w:line="240" w:lineRule="auto"/>
                    <w:ind w:left="1008" w:right="0" w:hanging="178"/>
                    <w:jc w:val="left"/>
                    <w:rPr>
                      <w:sz w:val="21"/>
                    </w:rPr>
                  </w:pPr>
                  <w:r>
                    <w:rPr>
                      <w:color w:val="414141"/>
                      <w:spacing w:val="-3"/>
                      <w:sz w:val="21"/>
                    </w:rPr>
                    <w:t>负责移动产品和项目制作，配合后台开发人员实现产品前端界面效果与功能。</w:t>
                  </w:r>
                </w:p>
                <w:p>
                  <w:pPr>
                    <w:pStyle w:val="7"/>
                    <w:numPr>
                      <w:ilvl w:val="0"/>
                      <w:numId w:val="1"/>
                    </w:numPr>
                    <w:tabs>
                      <w:tab w:val="left" w:pos="1009"/>
                    </w:tabs>
                    <w:spacing w:before="237" w:after="0" w:line="240" w:lineRule="auto"/>
                    <w:ind w:left="1008" w:right="0" w:hanging="178"/>
                    <w:jc w:val="left"/>
                    <w:rPr>
                      <w:sz w:val="21"/>
                    </w:rPr>
                  </w:pPr>
                  <w:r>
                    <w:rPr>
                      <w:color w:val="414141"/>
                      <w:spacing w:val="-4"/>
                      <w:sz w:val="21"/>
                    </w:rPr>
                    <w:t xml:space="preserve">负责移动产品 </w:t>
                  </w:r>
                  <w:r>
                    <w:rPr>
                      <w:color w:val="414141"/>
                      <w:sz w:val="21"/>
                    </w:rPr>
                    <w:t>HTML5、CSS3</w:t>
                  </w:r>
                  <w:r>
                    <w:rPr>
                      <w:color w:val="414141"/>
                      <w:spacing w:val="-5"/>
                      <w:sz w:val="21"/>
                    </w:rPr>
                    <w:t xml:space="preserve"> 的编写，解决 </w:t>
                  </w:r>
                  <w:r>
                    <w:rPr>
                      <w:color w:val="414141"/>
                      <w:sz w:val="21"/>
                    </w:rPr>
                    <w:t>web</w:t>
                  </w:r>
                  <w:r>
                    <w:rPr>
                      <w:color w:val="414141"/>
                      <w:spacing w:val="-4"/>
                      <w:sz w:val="21"/>
                    </w:rPr>
                    <w:t xml:space="preserve"> 端和移动端适配问题等</w:t>
                  </w:r>
                </w:p>
                <w:p>
                  <w:pPr>
                    <w:pStyle w:val="7"/>
                    <w:numPr>
                      <w:ilvl w:val="0"/>
                      <w:numId w:val="1"/>
                    </w:numPr>
                    <w:tabs>
                      <w:tab w:val="left" w:pos="1009"/>
                    </w:tabs>
                    <w:spacing w:before="237" w:after="0" w:line="240" w:lineRule="auto"/>
                    <w:ind w:left="1008" w:right="0" w:hanging="178"/>
                    <w:jc w:val="left"/>
                    <w:rPr>
                      <w:sz w:val="21"/>
                    </w:rPr>
                  </w:pPr>
                  <w:r>
                    <w:rPr>
                      <w:color w:val="414141"/>
                      <w:spacing w:val="1"/>
                      <w:sz w:val="21"/>
                    </w:rPr>
                    <w:t>封装常用组件、二次封装</w:t>
                  </w:r>
                  <w:r>
                    <w:rPr>
                      <w:color w:val="414141"/>
                      <w:sz w:val="21"/>
                    </w:rPr>
                    <w:t>axios</w:t>
                  </w:r>
                  <w:r>
                    <w:rPr>
                      <w:color w:val="414141"/>
                      <w:spacing w:val="-4"/>
                      <w:sz w:val="21"/>
                    </w:rPr>
                    <w:t xml:space="preserve"> 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51" w:hRule="atLeast"/>
              </w:trPr>
              <w:tc>
                <w:tcPr>
                  <w:tcW w:w="10547" w:type="dxa"/>
                </w:tcPr>
                <w:p>
                  <w:pPr>
                    <w:pStyle w:val="7"/>
                    <w:spacing w:before="110" w:line="321" w:lineRule="exact"/>
                    <w:ind w:left="202"/>
                    <w:rPr>
                      <w:sz w:val="21"/>
                    </w:rPr>
                  </w:pPr>
                  <w:r>
                    <w:rPr>
                      <w:color w:val="414141"/>
                      <w:sz w:val="21"/>
                    </w:rPr>
                    <w:t>2017.08-2019.04 湖南赤松网络科技有限公司</w:t>
                  </w:r>
                </w:p>
              </w:tc>
            </w:tr>
          </w:tbl>
          <w:p>
            <w:pPr>
              <w:pStyle w:val="7"/>
              <w:spacing w:before="110"/>
              <w:ind w:left="303"/>
              <w:rPr>
                <w:sz w:val="21"/>
              </w:rPr>
            </w:pPr>
            <w:r>
              <w:rPr>
                <w:color w:val="414141"/>
                <w:sz w:val="21"/>
              </w:rPr>
              <w:t>web 前端</w:t>
            </w:r>
          </w:p>
        </w:tc>
      </w:tr>
    </w:tbl>
    <w:p>
      <w:pPr>
        <w:spacing w:after="0" w:line="312" w:lineRule="exact"/>
        <w:rPr>
          <w:sz w:val="21"/>
        </w:rPr>
        <w:sectPr>
          <w:type w:val="continuous"/>
          <w:pgSz w:w="11910" w:h="16840"/>
          <w:pgMar w:top="700" w:right="400" w:bottom="280" w:left="520" w:header="720" w:footer="720" w:gutter="0"/>
          <w:cols w:space="720" w:num="1"/>
        </w:sectPr>
      </w:pPr>
    </w:p>
    <w:p>
      <w:pPr>
        <w:pStyle w:val="2"/>
        <w:spacing w:before="5"/>
        <w:rPr>
          <w:sz w:val="12"/>
        </w:rPr>
      </w:pPr>
    </w:p>
    <w:p>
      <w:pPr>
        <w:spacing w:before="0" w:line="511" w:lineRule="exact"/>
        <w:ind w:left="200" w:right="0" w:firstLine="0"/>
        <w:jc w:val="left"/>
        <w:rPr>
          <w:rFonts w:hint="eastAsia" w:ascii="Microsoft JhengHei" w:eastAsia="Microsoft JhengHei"/>
          <w:b/>
          <w:sz w:val="30"/>
        </w:rPr>
      </w:pPr>
      <w:r>
        <mc:AlternateContent>
          <mc:Choice Requires="wps">
            <w:drawing>
              <wp:anchor distT="0" distB="0" distL="114300" distR="114300" simplePos="0" relativeHeight="251665408" behindDoc="0" locked="0" layoutInCell="1" allowOverlap="1">
                <wp:simplePos x="0" y="0"/>
                <wp:positionH relativeFrom="page">
                  <wp:posOffset>1290955</wp:posOffset>
                </wp:positionH>
                <wp:positionV relativeFrom="paragraph">
                  <wp:posOffset>34925</wp:posOffset>
                </wp:positionV>
                <wp:extent cx="5813425" cy="248285"/>
                <wp:effectExtent l="0" t="0" r="8255" b="10795"/>
                <wp:wrapNone/>
                <wp:docPr id="27" name="矩形 27"/>
                <wp:cNvGraphicFramePr/>
                <a:graphic xmlns:a="http://schemas.openxmlformats.org/drawingml/2006/main">
                  <a:graphicData uri="http://schemas.microsoft.com/office/word/2010/wordprocessingShape">
                    <wps:wsp>
                      <wps:cNvSpPr/>
                      <wps:spPr>
                        <a:xfrm>
                          <a:off x="0" y="0"/>
                          <a:ext cx="5813425" cy="248285"/>
                        </a:xfrm>
                        <a:prstGeom prst="rect">
                          <a:avLst/>
                        </a:prstGeom>
                        <a:solidFill>
                          <a:srgbClr val="D9D9D9"/>
                        </a:solidFill>
                        <a:ln>
                          <a:noFill/>
                        </a:ln>
                      </wps:spPr>
                      <wps:bodyPr upright="1"/>
                    </wps:wsp>
                  </a:graphicData>
                </a:graphic>
              </wp:anchor>
            </w:drawing>
          </mc:Choice>
          <mc:Fallback>
            <w:pict>
              <v:rect id="_x0000_s1026" o:spid="_x0000_s1026" o:spt="1" style="position:absolute;left:0pt;margin-left:101.65pt;margin-top:2.75pt;height:19.55pt;width:457.75pt;mso-position-horizontal-relative:page;z-index:251665408;mso-width-relative:page;mso-height-relative:page;" fillcolor="#D9D9D9" filled="t" stroked="f" coordsize="21600,21600" o:gfxdata="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BtrZe/cAAAACQEAAA8AAAAAAAAAAQAgAAAAIgAAAGRycy9kb3ducmV2LnhtbFBLAQIUABQA&#10;AAAIAIdO4kB0iri0swEAAGEDAAAOAAAAAAAAAAEAIAAAACsBAABkcnMvZTJvRG9jLnhtbFBLBQYA&#10;AAAABgAGAFkBAABQBQAAAAA=&#10;">
                <v:fill on="t" focussize="0,0"/>
                <v:stroke on="f"/>
                <v:imagedata o:title=""/>
                <o:lock v:ext="edit" aspectratio="f"/>
              </v:rect>
            </w:pict>
          </mc:Fallback>
        </mc:AlternateContent>
      </w:r>
      <w:r>
        <w:rPr>
          <w:rFonts w:ascii="Times New Roman" w:eastAsia="Times New Roman"/>
          <w:b/>
          <w:spacing w:val="-75"/>
          <w:sz w:val="30"/>
          <w:shd w:val="clear" w:color="auto" w:fill="D9D9D9"/>
        </w:rPr>
        <w:t xml:space="preserve"> </w:t>
      </w:r>
      <w:r>
        <w:rPr>
          <w:rFonts w:hint="eastAsia" w:ascii="Microsoft JhengHei" w:eastAsia="Microsoft JhengHei"/>
          <w:b/>
          <w:sz w:val="30"/>
          <w:shd w:val="clear" w:color="auto" w:fill="D9D9D9"/>
        </w:rPr>
        <w:t>项目经历</w:t>
      </w:r>
    </w:p>
    <w:p>
      <w:pPr>
        <w:pStyle w:val="2"/>
        <w:spacing w:before="3"/>
        <w:rPr>
          <w:rFonts w:ascii="Microsoft JhengHei"/>
          <w:b/>
          <w:sz w:val="12"/>
        </w:rPr>
      </w:pPr>
    </w:p>
    <w:tbl>
      <w:tblPr>
        <w:tblStyle w:val="3"/>
        <w:tblW w:w="0" w:type="auto"/>
        <w:tblInd w:w="1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8"/>
        <w:gridCol w:w="1441"/>
        <w:gridCol w:w="96"/>
        <w:gridCol w:w="8902"/>
        <w:gridCol w:w="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gridAfter w:val="1"/>
          <w:wBefore w:w="108" w:type="dxa"/>
          <w:wAfter w:w="215" w:type="dxa"/>
          <w:trHeight w:val="451" w:hRule="atLeast"/>
        </w:trPr>
        <w:tc>
          <w:tcPr>
            <w:tcW w:w="10439" w:type="dxa"/>
            <w:gridSpan w:val="3"/>
          </w:tcPr>
          <w:p>
            <w:pPr>
              <w:pStyle w:val="7"/>
              <w:spacing w:line="333" w:lineRule="exact"/>
              <w:rPr>
                <w:sz w:val="21"/>
              </w:rPr>
            </w:pPr>
            <w:r>
              <w:rPr>
                <w:color w:val="414141"/>
                <w:sz w:val="21"/>
              </w:rPr>
              <w:t>2020.11 博安达应用数据管理平台 （vue）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gridAfter w:val="1"/>
          <w:wBefore w:w="108" w:type="dxa"/>
          <w:wAfter w:w="215" w:type="dxa"/>
          <w:trHeight w:val="2808" w:hRule="atLeast"/>
        </w:trPr>
        <w:tc>
          <w:tcPr>
            <w:tcW w:w="1537" w:type="dxa"/>
            <w:gridSpan w:val="2"/>
          </w:tcPr>
          <w:p>
            <w:pPr>
              <w:pStyle w:val="7"/>
              <w:spacing w:before="119"/>
              <w:rPr>
                <w:sz w:val="21"/>
              </w:rPr>
            </w:pPr>
            <w:r>
              <w:rPr>
                <w:color w:val="414141"/>
                <w:sz w:val="21"/>
              </w:rPr>
              <w:t>项目描述：</w:t>
            </w:r>
          </w:p>
        </w:tc>
        <w:tc>
          <w:tcPr>
            <w:tcW w:w="8902" w:type="dxa"/>
          </w:tcPr>
          <w:p>
            <w:pPr>
              <w:pStyle w:val="7"/>
              <w:spacing w:before="119" w:line="386" w:lineRule="auto"/>
              <w:ind w:left="283" w:right="198"/>
              <w:rPr>
                <w:sz w:val="21"/>
              </w:rPr>
            </w:pPr>
            <w:r>
              <w:rPr>
                <w:color w:val="414141"/>
                <w:spacing w:val="-1"/>
                <w:sz w:val="21"/>
              </w:rPr>
              <w:t xml:space="preserve">使用 </w:t>
            </w:r>
            <w:r>
              <w:rPr>
                <w:color w:val="414141"/>
                <w:sz w:val="21"/>
              </w:rPr>
              <w:t>vue</w:t>
            </w:r>
            <w:r>
              <w:rPr>
                <w:color w:val="414141"/>
                <w:spacing w:val="-6"/>
                <w:sz w:val="21"/>
              </w:rPr>
              <w:t xml:space="preserve"> 开发出高效、易用、功能强大的 </w:t>
            </w:r>
            <w:r>
              <w:rPr>
                <w:color w:val="414141"/>
                <w:sz w:val="21"/>
              </w:rPr>
              <w:t>API</w:t>
            </w:r>
            <w:r>
              <w:rPr>
                <w:color w:val="414141"/>
                <w:spacing w:val="-7"/>
                <w:sz w:val="21"/>
              </w:rPr>
              <w:t xml:space="preserve"> 管理平台，旨在为开发、产品、测试人员提供</w:t>
            </w:r>
            <w:r>
              <w:rPr>
                <w:color w:val="414141"/>
                <w:spacing w:val="-5"/>
                <w:sz w:val="21"/>
              </w:rPr>
              <w:t>更优雅的接口管理服务</w:t>
            </w:r>
          </w:p>
          <w:p>
            <w:pPr>
              <w:pStyle w:val="7"/>
              <w:numPr>
                <w:ilvl w:val="0"/>
                <w:numId w:val="2"/>
              </w:numPr>
              <w:tabs>
                <w:tab w:val="left" w:pos="461"/>
              </w:tabs>
              <w:spacing w:before="2" w:after="0" w:line="240" w:lineRule="auto"/>
              <w:ind w:left="460" w:right="0" w:hanging="178"/>
              <w:jc w:val="left"/>
              <w:rPr>
                <w:sz w:val="21"/>
              </w:rPr>
            </w:pPr>
            <w:r>
              <w:rPr>
                <w:color w:val="414141"/>
                <w:spacing w:val="-3"/>
                <w:sz w:val="21"/>
              </w:rPr>
              <w:t>环保项目中</w:t>
            </w:r>
            <w:r>
              <w:rPr>
                <w:color w:val="414141"/>
                <w:sz w:val="21"/>
              </w:rPr>
              <w:t>（</w:t>
            </w:r>
            <w:r>
              <w:rPr>
                <w:color w:val="414141"/>
                <w:spacing w:val="-3"/>
                <w:sz w:val="21"/>
              </w:rPr>
              <w:t>水、大气、土等</w:t>
            </w:r>
            <w:r>
              <w:rPr>
                <w:color w:val="414141"/>
                <w:sz w:val="21"/>
              </w:rPr>
              <w:t>）</w:t>
            </w:r>
            <w:r>
              <w:rPr>
                <w:color w:val="414141"/>
                <w:spacing w:val="-3"/>
                <w:sz w:val="21"/>
              </w:rPr>
              <w:t>产生的大量数据可重用，开发该平台避免重复操作</w:t>
            </w:r>
          </w:p>
          <w:p>
            <w:pPr>
              <w:pStyle w:val="7"/>
              <w:numPr>
                <w:ilvl w:val="0"/>
                <w:numId w:val="2"/>
              </w:numPr>
              <w:tabs>
                <w:tab w:val="left" w:pos="461"/>
              </w:tabs>
              <w:spacing w:before="236" w:after="0" w:line="240" w:lineRule="auto"/>
              <w:ind w:left="460" w:right="0" w:hanging="178"/>
              <w:jc w:val="left"/>
              <w:rPr>
                <w:sz w:val="21"/>
              </w:rPr>
            </w:pPr>
            <w:r>
              <w:rPr>
                <w:color w:val="414141"/>
                <w:spacing w:val="-3"/>
                <w:sz w:val="21"/>
              </w:rPr>
              <w:t>多个项目组抽出一人共同开发，开发完成后带入各个项目组使用。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gridBefore w:val="1"/>
          <w:gridAfter w:val="1"/>
          <w:wBefore w:w="108" w:type="dxa"/>
          <w:wAfter w:w="215" w:type="dxa"/>
          <w:trHeight w:val="1387" w:hRule="atLeast"/>
        </w:trPr>
        <w:tc>
          <w:tcPr>
            <w:tcW w:w="10439" w:type="dxa"/>
            <w:gridSpan w:val="3"/>
          </w:tcPr>
          <w:p>
            <w:pPr>
              <w:pStyle w:val="7"/>
              <w:tabs>
                <w:tab w:val="left" w:pos="1765"/>
              </w:tabs>
              <w:spacing w:before="198" w:line="620" w:lineRule="atLeast"/>
              <w:ind w:right="198"/>
              <w:rPr>
                <w:sz w:val="21"/>
              </w:rPr>
            </w:pPr>
            <w:r>
              <w:rPr>
                <w:color w:val="414141"/>
                <w:sz w:val="21"/>
              </w:rPr>
              <w:t>技术</w:t>
            </w:r>
            <w:r>
              <w:rPr>
                <w:color w:val="414141"/>
                <w:spacing w:val="-3"/>
                <w:sz w:val="21"/>
              </w:rPr>
              <w:t>要求</w:t>
            </w:r>
            <w:r>
              <w:rPr>
                <w:color w:val="414141"/>
                <w:sz w:val="21"/>
              </w:rPr>
              <w:t>：</w:t>
            </w:r>
            <w:r>
              <w:rPr>
                <w:color w:val="414141"/>
                <w:sz w:val="21"/>
              </w:rPr>
              <w:tab/>
            </w:r>
            <w:r>
              <w:rPr>
                <w:color w:val="414141"/>
                <w:sz w:val="21"/>
              </w:rPr>
              <w:t>1.</w:t>
            </w:r>
            <w:r>
              <w:rPr>
                <w:color w:val="414141"/>
                <w:spacing w:val="-3"/>
                <w:sz w:val="21"/>
              </w:rPr>
              <w:t>运</w:t>
            </w:r>
            <w:r>
              <w:rPr>
                <w:color w:val="414141"/>
                <w:sz w:val="21"/>
              </w:rPr>
              <w:t>用</w:t>
            </w:r>
            <w:r>
              <w:rPr>
                <w:color w:val="414141"/>
                <w:spacing w:val="-3"/>
                <w:sz w:val="21"/>
              </w:rPr>
              <w:t>组</w:t>
            </w:r>
            <w:r>
              <w:rPr>
                <w:color w:val="414141"/>
                <w:sz w:val="21"/>
              </w:rPr>
              <w:t>件库</w:t>
            </w:r>
            <w:r>
              <w:rPr>
                <w:color w:val="414141"/>
                <w:spacing w:val="6"/>
                <w:sz w:val="21"/>
              </w:rPr>
              <w:t xml:space="preserve"> </w:t>
            </w:r>
            <w:r>
              <w:rPr>
                <w:color w:val="414141"/>
                <w:spacing w:val="-3"/>
                <w:sz w:val="21"/>
              </w:rPr>
              <w:t>element-ui</w:t>
            </w:r>
            <w:r>
              <w:rPr>
                <w:color w:val="414141"/>
                <w:spacing w:val="5"/>
                <w:sz w:val="21"/>
              </w:rPr>
              <w:t xml:space="preserve"> </w:t>
            </w:r>
            <w:r>
              <w:rPr>
                <w:color w:val="414141"/>
                <w:spacing w:val="-3"/>
                <w:sz w:val="21"/>
              </w:rPr>
              <w:t>进</w:t>
            </w:r>
            <w:r>
              <w:rPr>
                <w:color w:val="414141"/>
                <w:sz w:val="21"/>
              </w:rPr>
              <w:t>行</w:t>
            </w:r>
            <w:r>
              <w:rPr>
                <w:color w:val="414141"/>
                <w:spacing w:val="-3"/>
                <w:sz w:val="21"/>
              </w:rPr>
              <w:t>页面</w:t>
            </w:r>
            <w:r>
              <w:rPr>
                <w:color w:val="414141"/>
                <w:sz w:val="21"/>
              </w:rPr>
              <w:t>布</w:t>
            </w:r>
            <w:r>
              <w:rPr>
                <w:color w:val="414141"/>
                <w:spacing w:val="-3"/>
                <w:sz w:val="21"/>
              </w:rPr>
              <w:t>局</w:t>
            </w:r>
            <w:r>
              <w:rPr>
                <w:color w:val="414141"/>
                <w:spacing w:val="-4"/>
                <w:sz w:val="21"/>
              </w:rPr>
              <w:t>，vue</w:t>
            </w:r>
            <w:r>
              <w:rPr>
                <w:color w:val="414141"/>
                <w:spacing w:val="5"/>
                <w:sz w:val="21"/>
              </w:rPr>
              <w:t xml:space="preserve"> </w:t>
            </w:r>
            <w:r>
              <w:rPr>
                <w:color w:val="414141"/>
                <w:spacing w:val="-3"/>
                <w:sz w:val="21"/>
              </w:rPr>
              <w:t>进</w:t>
            </w:r>
            <w:r>
              <w:rPr>
                <w:color w:val="414141"/>
                <w:sz w:val="21"/>
              </w:rPr>
              <w:t>行</w:t>
            </w:r>
            <w:r>
              <w:rPr>
                <w:color w:val="414141"/>
                <w:spacing w:val="-3"/>
                <w:sz w:val="21"/>
              </w:rPr>
              <w:t>代</w:t>
            </w:r>
            <w:r>
              <w:rPr>
                <w:color w:val="414141"/>
                <w:sz w:val="21"/>
              </w:rPr>
              <w:t>码</w:t>
            </w:r>
            <w:r>
              <w:rPr>
                <w:color w:val="414141"/>
                <w:spacing w:val="-3"/>
                <w:sz w:val="21"/>
              </w:rPr>
              <w:t>布局</w:t>
            </w:r>
            <w:r>
              <w:rPr>
                <w:color w:val="414141"/>
                <w:spacing w:val="-10"/>
                <w:sz w:val="21"/>
              </w:rPr>
              <w:t>，</w:t>
            </w:r>
            <w:r>
              <w:rPr>
                <w:color w:val="414141"/>
                <w:spacing w:val="-3"/>
                <w:sz w:val="21"/>
              </w:rPr>
              <w:t>实</w:t>
            </w:r>
            <w:r>
              <w:rPr>
                <w:color w:val="414141"/>
                <w:sz w:val="21"/>
              </w:rPr>
              <w:t>现</w:t>
            </w:r>
            <w:r>
              <w:rPr>
                <w:color w:val="414141"/>
                <w:spacing w:val="-3"/>
                <w:sz w:val="21"/>
              </w:rPr>
              <w:t>页</w:t>
            </w:r>
            <w:r>
              <w:rPr>
                <w:color w:val="414141"/>
                <w:sz w:val="21"/>
              </w:rPr>
              <w:t>面</w:t>
            </w:r>
            <w:r>
              <w:rPr>
                <w:color w:val="414141"/>
                <w:spacing w:val="-3"/>
                <w:sz w:val="21"/>
              </w:rPr>
              <w:t>的</w:t>
            </w:r>
            <w:r>
              <w:rPr>
                <w:color w:val="414141"/>
                <w:sz w:val="21"/>
              </w:rPr>
              <w:t>动</w:t>
            </w:r>
            <w:r>
              <w:rPr>
                <w:color w:val="414141"/>
                <w:spacing w:val="-3"/>
                <w:sz w:val="21"/>
              </w:rPr>
              <w:t>态</w:t>
            </w:r>
            <w:r>
              <w:rPr>
                <w:color w:val="414141"/>
                <w:sz w:val="21"/>
              </w:rPr>
              <w:t>加</w:t>
            </w:r>
            <w:r>
              <w:rPr>
                <w:color w:val="414141"/>
                <w:spacing w:val="-3"/>
                <w:sz w:val="21"/>
              </w:rPr>
              <w:t>载和</w:t>
            </w:r>
            <w:r>
              <w:rPr>
                <w:color w:val="414141"/>
                <w:sz w:val="21"/>
              </w:rPr>
              <w:t>效果呈现。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23" w:hRule="atLeast"/>
        </w:trPr>
        <w:tc>
          <w:tcPr>
            <w:tcW w:w="10762" w:type="dxa"/>
            <w:gridSpan w:val="5"/>
          </w:tcPr>
          <w:p>
            <w:pPr>
              <w:pStyle w:val="7"/>
              <w:numPr>
                <w:ilvl w:val="0"/>
                <w:numId w:val="3"/>
              </w:numPr>
              <w:tabs>
                <w:tab w:val="left" w:pos="1746"/>
              </w:tabs>
              <w:spacing w:before="0" w:after="0" w:line="325" w:lineRule="exact"/>
              <w:ind w:left="1745" w:right="0" w:hanging="178"/>
              <w:jc w:val="left"/>
              <w:rPr>
                <w:sz w:val="21"/>
              </w:rPr>
            </w:pPr>
            <w:r>
              <w:rPr>
                <w:color w:val="414141"/>
                <w:spacing w:val="-5"/>
                <w:sz w:val="21"/>
              </w:rPr>
              <w:t xml:space="preserve">运用 </w:t>
            </w:r>
            <w:r>
              <w:rPr>
                <w:color w:val="414141"/>
                <w:sz w:val="21"/>
              </w:rPr>
              <w:t>vue</w:t>
            </w:r>
            <w:r>
              <w:rPr>
                <w:color w:val="414141"/>
                <w:spacing w:val="-4"/>
                <w:sz w:val="21"/>
              </w:rPr>
              <w:t xml:space="preserve"> 开发，采用前后端分离开发模式。</w:t>
            </w:r>
          </w:p>
          <w:p>
            <w:pPr>
              <w:pStyle w:val="7"/>
              <w:numPr>
                <w:ilvl w:val="0"/>
                <w:numId w:val="3"/>
              </w:numPr>
              <w:tabs>
                <w:tab w:val="left" w:pos="1746"/>
              </w:tabs>
              <w:spacing w:before="237" w:after="0" w:line="240" w:lineRule="auto"/>
              <w:ind w:left="1745" w:right="0" w:hanging="178"/>
              <w:jc w:val="left"/>
              <w:rPr>
                <w:sz w:val="21"/>
              </w:rPr>
            </w:pPr>
            <w:r>
              <w:rPr>
                <w:color w:val="414141"/>
                <w:spacing w:val="3"/>
                <w:sz w:val="21"/>
              </w:rPr>
              <w:t xml:space="preserve">运用 </w:t>
            </w:r>
            <w:r>
              <w:rPr>
                <w:color w:val="414141"/>
                <w:sz w:val="21"/>
              </w:rPr>
              <w:t>vue</w:t>
            </w:r>
            <w:r>
              <w:rPr>
                <w:color w:val="414141"/>
                <w:spacing w:val="-6"/>
                <w:sz w:val="21"/>
              </w:rPr>
              <w:t xml:space="preserve"> 的指令和服务与后台接口对接，进行数据交互，进行页面渲染，实现功能模块的判断</w:t>
            </w:r>
          </w:p>
          <w:p>
            <w:pPr>
              <w:pStyle w:val="7"/>
              <w:ind w:left="0"/>
              <w:rPr>
                <w:rFonts w:ascii="Microsoft JhengHei"/>
                <w:b/>
                <w:sz w:val="28"/>
              </w:rPr>
            </w:pPr>
          </w:p>
          <w:p>
            <w:pPr>
              <w:pStyle w:val="7"/>
              <w:spacing w:before="15"/>
              <w:ind w:left="0"/>
              <w:rPr>
                <w:rFonts w:ascii="Microsoft JhengHei"/>
                <w:b/>
                <w:sz w:val="18"/>
              </w:rPr>
            </w:pPr>
          </w:p>
          <w:p>
            <w:pPr>
              <w:pStyle w:val="7"/>
              <w:rPr>
                <w:sz w:val="21"/>
              </w:rPr>
            </w:pPr>
            <w:r>
              <w:rPr>
                <w:color w:val="414141"/>
                <w:sz w:val="21"/>
              </w:rPr>
              <w:t>2020.03</w:t>
            </w:r>
            <w:r>
              <w:rPr>
                <w:color w:val="414141"/>
                <w:spacing w:val="-3"/>
                <w:sz w:val="21"/>
              </w:rPr>
              <w:t xml:space="preserve"> 幸福生活商城</w:t>
            </w:r>
            <w:r>
              <w:rPr>
                <w:color w:val="414141"/>
                <w:sz w:val="21"/>
              </w:rPr>
              <w:t>（pc</w:t>
            </w:r>
            <w:r>
              <w:rPr>
                <w:color w:val="414141"/>
                <w:spacing w:val="-3"/>
                <w:sz w:val="21"/>
              </w:rPr>
              <w:t xml:space="preserve"> 端</w:t>
            </w:r>
            <w:r>
              <w:rPr>
                <w:color w:val="414141"/>
                <w:sz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304" w:hRule="atLeast"/>
        </w:trPr>
        <w:tc>
          <w:tcPr>
            <w:tcW w:w="1549" w:type="dxa"/>
            <w:gridSpan w:val="2"/>
          </w:tcPr>
          <w:p>
            <w:pPr>
              <w:pStyle w:val="7"/>
              <w:spacing w:before="110"/>
              <w:rPr>
                <w:sz w:val="21"/>
              </w:rPr>
            </w:pPr>
            <w:r>
              <w:rPr>
                <w:color w:val="414141"/>
                <w:sz w:val="21"/>
              </w:rPr>
              <w:t>项目描述：</w:t>
            </w:r>
          </w:p>
        </w:tc>
        <w:tc>
          <w:tcPr>
            <w:tcW w:w="9213" w:type="dxa"/>
            <w:gridSpan w:val="3"/>
          </w:tcPr>
          <w:p>
            <w:pPr>
              <w:pStyle w:val="7"/>
              <w:spacing w:before="110" w:line="386" w:lineRule="auto"/>
              <w:ind w:left="295" w:right="198"/>
              <w:rPr>
                <w:sz w:val="21"/>
              </w:rPr>
            </w:pPr>
            <w:r>
              <w:rPr>
                <w:color w:val="414141"/>
                <w:spacing w:val="-5"/>
                <w:sz w:val="21"/>
              </w:rPr>
              <w:t>各种商品展示等详情页面，以及八大服务</w:t>
            </w:r>
            <w:r>
              <w:rPr>
                <w:color w:val="414141"/>
                <w:spacing w:val="-3"/>
                <w:sz w:val="21"/>
              </w:rPr>
              <w:t>（</w:t>
            </w:r>
            <w:r>
              <w:rPr>
                <w:color w:val="414141"/>
                <w:spacing w:val="-11"/>
                <w:sz w:val="21"/>
              </w:rPr>
              <w:t>养老、教育、家政、医疗、餐饮、月子、家庭医生、</w:t>
            </w:r>
            <w:r>
              <w:rPr>
                <w:color w:val="414141"/>
                <w:spacing w:val="-7"/>
                <w:sz w:val="21"/>
              </w:rPr>
              <w:t>陪护护理</w:t>
            </w:r>
            <w:r>
              <w:rPr>
                <w:color w:val="414141"/>
                <w:sz w:val="21"/>
              </w:rPr>
              <w:t>）</w:t>
            </w:r>
          </w:p>
          <w:p>
            <w:pPr>
              <w:pStyle w:val="7"/>
              <w:spacing w:before="3"/>
              <w:ind w:left="295"/>
              <w:rPr>
                <w:sz w:val="21"/>
              </w:rPr>
            </w:pPr>
            <w:r>
              <w:rPr>
                <w:color w:val="414141"/>
                <w:sz w:val="21"/>
              </w:rPr>
              <w:t>1、涉及八大服务（养老、教育、家政、医疗、餐饮、月子、家庭医生、陪护护理）</w:t>
            </w:r>
          </w:p>
          <w:p>
            <w:pPr>
              <w:pStyle w:val="7"/>
              <w:spacing w:before="236"/>
              <w:ind w:left="295"/>
              <w:rPr>
                <w:sz w:val="21"/>
              </w:rPr>
            </w:pPr>
            <w:r>
              <w:rPr>
                <w:color w:val="414141"/>
                <w:sz w:val="21"/>
              </w:rPr>
              <w:t>2、Ajax 取值渲染于前台页面的商品展示</w:t>
            </w:r>
          </w:p>
          <w:p>
            <w:pPr>
              <w:pStyle w:val="7"/>
              <w:spacing w:before="237" w:line="386" w:lineRule="auto"/>
              <w:ind w:left="295" w:right="198"/>
              <w:rPr>
                <w:color w:val="414141"/>
                <w:sz w:val="21"/>
              </w:rPr>
            </w:pPr>
            <w:r>
              <w:rPr>
                <w:color w:val="414141"/>
                <w:sz w:val="21"/>
              </w:rPr>
              <w:t>3、修改,删除购物车商品的数量。这里利用了 js 来实现。调用，遍历我们的add 商品的功能， num 设置成 1 或者-1,</w:t>
            </w:r>
          </w:p>
          <w:p>
            <w:pPr>
              <w:pStyle w:val="7"/>
              <w:spacing w:before="237" w:line="386" w:lineRule="auto"/>
              <w:ind w:left="295" w:right="198"/>
              <w:rPr>
                <w:sz w:val="21"/>
              </w:rPr>
            </w:pPr>
            <w:r>
              <w:rPr>
                <w:rFonts w:hint="eastAsia"/>
                <w:color w:val="414141"/>
                <w:sz w:val="21"/>
                <w:lang w:val="en-US" w:eastAsia="zh-CN"/>
              </w:rPr>
              <w:t>4</w:t>
            </w:r>
            <w:r>
              <w:rPr>
                <w:color w:val="414141"/>
                <w:sz w:val="21"/>
              </w:rPr>
              <w:t>、cookie 存储用户操作（点击客户问题跳转至对应问题）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36" w:hRule="atLeast"/>
        </w:trPr>
        <w:tc>
          <w:tcPr>
            <w:tcW w:w="10762" w:type="dxa"/>
            <w:gridSpan w:val="5"/>
          </w:tcPr>
          <w:p>
            <w:pPr>
              <w:pStyle w:val="7"/>
              <w:spacing w:before="18"/>
              <w:ind w:left="0"/>
              <w:rPr>
                <w:rFonts w:ascii="Microsoft JhengHei"/>
                <w:b/>
                <w:sz w:val="22"/>
              </w:rPr>
            </w:pPr>
          </w:p>
          <w:p>
            <w:pPr>
              <w:pStyle w:val="7"/>
              <w:rPr>
                <w:sz w:val="21"/>
              </w:rPr>
            </w:pPr>
            <w:r>
              <w:rPr>
                <w:color w:val="414141"/>
                <w:sz w:val="21"/>
              </w:rPr>
              <w:t>2019.06 优车贷（webAPP--vue）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44" w:hRule="atLeast"/>
        </w:trPr>
        <w:tc>
          <w:tcPr>
            <w:tcW w:w="1549" w:type="dxa"/>
            <w:gridSpan w:val="2"/>
          </w:tcPr>
          <w:p>
            <w:pPr>
              <w:pStyle w:val="7"/>
              <w:spacing w:before="110"/>
              <w:rPr>
                <w:sz w:val="21"/>
              </w:rPr>
            </w:pPr>
            <w:r>
              <w:rPr>
                <w:color w:val="414141"/>
                <w:sz w:val="21"/>
              </w:rPr>
              <w:t>项目描述：</w:t>
            </w:r>
          </w:p>
        </w:tc>
        <w:tc>
          <w:tcPr>
            <w:tcW w:w="9213" w:type="dxa"/>
            <w:gridSpan w:val="3"/>
          </w:tcPr>
          <w:p>
            <w:pPr>
              <w:pStyle w:val="7"/>
              <w:spacing w:before="110" w:line="386" w:lineRule="auto"/>
              <w:ind w:left="295" w:right="199"/>
              <w:rPr>
                <w:color w:val="414141"/>
                <w:sz w:val="21"/>
              </w:rPr>
            </w:pPr>
            <w:r>
              <w:rPr>
                <w:color w:val="414141"/>
                <w:sz w:val="21"/>
              </w:rPr>
              <w:t>优车贷移动端、</w:t>
            </w:r>
          </w:p>
          <w:p>
            <w:pPr>
              <w:pStyle w:val="7"/>
              <w:spacing w:before="110" w:line="386" w:lineRule="auto"/>
              <w:ind w:left="295" w:right="199"/>
              <w:rPr>
                <w:sz w:val="21"/>
              </w:rPr>
            </w:pPr>
            <w:r>
              <w:rPr>
                <w:color w:val="414141"/>
                <w:sz w:val="21"/>
              </w:rPr>
              <w:t>使用 vue.js 进行 H5 开发，最后集合打包成APP，本项目是一款WEBAPP， 采用 vue 框架构建；</w:t>
            </w:r>
          </w:p>
          <w:p>
            <w:pPr>
              <w:pStyle w:val="7"/>
              <w:spacing w:before="2" w:line="386" w:lineRule="auto"/>
              <w:ind w:left="295" w:right="4104"/>
              <w:rPr>
                <w:sz w:val="21"/>
              </w:rPr>
            </w:pPr>
            <w:r>
              <w:rPr>
                <w:color w:val="414141"/>
                <w:sz w:val="21"/>
              </w:rPr>
              <w:t>1.使用 vue 框架，以及 vue-router 构建单页面应用2.项目采用 vuex 处理各组件间的通讯，</w:t>
            </w:r>
          </w:p>
          <w:p>
            <w:pPr>
              <w:pStyle w:val="7"/>
              <w:numPr>
                <w:ilvl w:val="0"/>
                <w:numId w:val="4"/>
              </w:numPr>
              <w:tabs>
                <w:tab w:val="left" w:pos="472"/>
              </w:tabs>
              <w:spacing w:before="2" w:after="0" w:line="240" w:lineRule="auto"/>
              <w:ind w:left="471" w:right="0" w:hanging="177"/>
              <w:jc w:val="left"/>
              <w:rPr>
                <w:sz w:val="21"/>
              </w:rPr>
            </w:pPr>
            <w:r>
              <w:rPr>
                <w:color w:val="414141"/>
                <w:sz w:val="21"/>
              </w:rPr>
              <w:t>axios</w:t>
            </w:r>
            <w:r>
              <w:rPr>
                <w:color w:val="414141"/>
                <w:spacing w:val="-4"/>
                <w:sz w:val="21"/>
              </w:rPr>
              <w:t xml:space="preserve"> 处理请求，</w:t>
            </w:r>
          </w:p>
          <w:p>
            <w:pPr>
              <w:pStyle w:val="7"/>
              <w:numPr>
                <w:ilvl w:val="0"/>
                <w:numId w:val="4"/>
              </w:numPr>
              <w:tabs>
                <w:tab w:val="left" w:pos="473"/>
              </w:tabs>
              <w:spacing w:before="237" w:after="0" w:line="240" w:lineRule="auto"/>
              <w:ind w:left="472" w:right="0" w:hanging="178"/>
              <w:jc w:val="left"/>
              <w:rPr>
                <w:sz w:val="21"/>
              </w:rPr>
            </w:pPr>
            <w:r>
              <w:rPr>
                <w:color w:val="414141"/>
                <w:spacing w:val="-5"/>
                <w:sz w:val="21"/>
              </w:rPr>
              <w:t xml:space="preserve">通过 </w:t>
            </w:r>
            <w:r>
              <w:rPr>
                <w:color w:val="414141"/>
                <w:sz w:val="21"/>
              </w:rPr>
              <w:t>vue-cli</w:t>
            </w:r>
            <w:r>
              <w:rPr>
                <w:color w:val="414141"/>
                <w:spacing w:val="1"/>
                <w:sz w:val="21"/>
              </w:rPr>
              <w:t xml:space="preserve"> 快速搭建开发环境。</w:t>
            </w:r>
          </w:p>
          <w:p>
            <w:pPr>
              <w:pStyle w:val="7"/>
              <w:numPr>
                <w:ilvl w:val="0"/>
                <w:numId w:val="4"/>
              </w:numPr>
              <w:tabs>
                <w:tab w:val="left" w:pos="577"/>
              </w:tabs>
              <w:spacing w:before="237" w:after="0" w:line="240" w:lineRule="auto"/>
              <w:ind w:left="576" w:right="0" w:hanging="282"/>
              <w:jc w:val="left"/>
              <w:rPr>
                <w:sz w:val="21"/>
              </w:rPr>
            </w:pPr>
            <w:r>
              <w:rPr>
                <w:color w:val="414141"/>
                <w:spacing w:val="-3"/>
                <w:sz w:val="21"/>
              </w:rPr>
              <w:t>开发自用组件（上传图片、地理定位</w:t>
            </w:r>
            <w:r>
              <w:rPr>
                <w:color w:val="414141"/>
                <w:sz w:val="21"/>
              </w:rPr>
              <w:t>）</w:t>
            </w:r>
          </w:p>
          <w:p>
            <w:pPr>
              <w:pStyle w:val="7"/>
              <w:numPr>
                <w:ilvl w:val="0"/>
                <w:numId w:val="4"/>
              </w:numPr>
              <w:tabs>
                <w:tab w:val="left" w:pos="472"/>
              </w:tabs>
              <w:spacing w:before="237" w:after="0" w:line="240" w:lineRule="auto"/>
              <w:ind w:left="471" w:right="0" w:hanging="177"/>
              <w:jc w:val="left"/>
              <w:rPr>
                <w:sz w:val="21"/>
              </w:rPr>
            </w:pPr>
            <w:r>
              <w:rPr>
                <w:color w:val="414141"/>
                <w:spacing w:val="-4"/>
                <w:sz w:val="21"/>
              </w:rPr>
              <w:t>Vue 父子传值、随着标题不同，展示的头部不同。</w:t>
            </w:r>
          </w:p>
          <w:p>
            <w:pPr>
              <w:pStyle w:val="7"/>
              <w:numPr>
                <w:ilvl w:val="0"/>
                <w:numId w:val="4"/>
              </w:numPr>
              <w:tabs>
                <w:tab w:val="left" w:pos="472"/>
              </w:tabs>
              <w:spacing w:before="237" w:after="0" w:line="321" w:lineRule="exact"/>
              <w:ind w:left="471" w:right="0" w:hanging="177"/>
              <w:jc w:val="left"/>
              <w:rPr>
                <w:sz w:val="21"/>
              </w:rPr>
            </w:pPr>
            <w:r>
              <w:rPr>
                <w:color w:val="414141"/>
                <w:sz w:val="21"/>
              </w:rPr>
              <w:t>Icon</w:t>
            </w:r>
            <w:r>
              <w:rPr>
                <w:color w:val="414141"/>
                <w:spacing w:val="-4"/>
                <w:sz w:val="21"/>
              </w:rPr>
              <w:t xml:space="preserve"> 图标上传到阿里图标库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323" w:hRule="atLeast"/>
        </w:trPr>
        <w:tc>
          <w:tcPr>
            <w:tcW w:w="10762" w:type="dxa"/>
            <w:gridSpan w:val="5"/>
          </w:tcPr>
          <w:p>
            <w:pPr>
              <w:pStyle w:val="7"/>
              <w:numPr>
                <w:ilvl w:val="0"/>
                <w:numId w:val="3"/>
              </w:numPr>
              <w:tabs>
                <w:tab w:val="left" w:pos="1746"/>
              </w:tabs>
              <w:spacing w:before="0" w:after="0" w:line="325" w:lineRule="exact"/>
              <w:ind w:left="1745" w:right="0" w:hanging="178"/>
              <w:jc w:val="left"/>
              <w:rPr>
                <w:sz w:val="21"/>
              </w:rPr>
            </w:pPr>
            <w:r>
              <w:rPr>
                <w:color w:val="414141"/>
                <w:spacing w:val="-5"/>
                <w:sz w:val="21"/>
              </w:rPr>
              <w:t xml:space="preserve">运用 </w:t>
            </w:r>
            <w:r>
              <w:rPr>
                <w:color w:val="414141"/>
                <w:sz w:val="21"/>
              </w:rPr>
              <w:t>vue</w:t>
            </w:r>
            <w:r>
              <w:rPr>
                <w:color w:val="414141"/>
                <w:spacing w:val="-4"/>
                <w:sz w:val="21"/>
              </w:rPr>
              <w:t xml:space="preserve"> 开发，采用前后端分离开发模式。</w:t>
            </w:r>
          </w:p>
          <w:p>
            <w:pPr>
              <w:pStyle w:val="7"/>
              <w:numPr>
                <w:ilvl w:val="0"/>
                <w:numId w:val="3"/>
              </w:numPr>
              <w:tabs>
                <w:tab w:val="left" w:pos="1746"/>
              </w:tabs>
              <w:spacing w:before="237" w:after="0" w:line="240" w:lineRule="auto"/>
              <w:ind w:left="1745" w:right="0" w:hanging="178"/>
              <w:jc w:val="left"/>
              <w:rPr>
                <w:sz w:val="21"/>
              </w:rPr>
            </w:pPr>
            <w:r>
              <w:rPr>
                <w:color w:val="414141"/>
                <w:spacing w:val="3"/>
                <w:sz w:val="21"/>
              </w:rPr>
              <w:t xml:space="preserve">运用 </w:t>
            </w:r>
            <w:r>
              <w:rPr>
                <w:color w:val="414141"/>
                <w:sz w:val="21"/>
              </w:rPr>
              <w:t>vue</w:t>
            </w:r>
            <w:r>
              <w:rPr>
                <w:color w:val="414141"/>
                <w:spacing w:val="-6"/>
                <w:sz w:val="21"/>
              </w:rPr>
              <w:t xml:space="preserve"> 的指令和服务与后台接口对接，进行数据交互，进行页面渲染，实现功能模块的判断</w:t>
            </w:r>
          </w:p>
          <w:p>
            <w:pPr>
              <w:pStyle w:val="7"/>
              <w:ind w:left="0"/>
              <w:rPr>
                <w:rFonts w:ascii="Microsoft JhengHei"/>
                <w:b/>
                <w:sz w:val="28"/>
              </w:rPr>
            </w:pPr>
          </w:p>
          <w:p>
            <w:pPr>
              <w:pStyle w:val="7"/>
              <w:spacing w:before="15"/>
              <w:ind w:left="0"/>
              <w:rPr>
                <w:rFonts w:ascii="Microsoft JhengHei"/>
                <w:b/>
                <w:sz w:val="18"/>
              </w:rPr>
            </w:pPr>
          </w:p>
          <w:p>
            <w:pPr>
              <w:pStyle w:val="7"/>
              <w:rPr>
                <w:sz w:val="21"/>
              </w:rPr>
            </w:pPr>
            <w:r>
              <w:rPr>
                <w:color w:val="414141"/>
                <w:sz w:val="21"/>
              </w:rPr>
              <w:t>2020.03</w:t>
            </w:r>
            <w:r>
              <w:rPr>
                <w:color w:val="414141"/>
                <w:spacing w:val="-3"/>
                <w:sz w:val="21"/>
              </w:rPr>
              <w:t xml:space="preserve"> 幸福生活商城</w:t>
            </w:r>
            <w:r>
              <w:rPr>
                <w:color w:val="414141"/>
                <w:sz w:val="21"/>
              </w:rPr>
              <w:t>（pc</w:t>
            </w:r>
            <w:r>
              <w:rPr>
                <w:color w:val="414141"/>
                <w:spacing w:val="-3"/>
                <w:sz w:val="21"/>
              </w:rPr>
              <w:t xml:space="preserve"> 端</w:t>
            </w:r>
            <w:r>
              <w:rPr>
                <w:color w:val="414141"/>
                <w:sz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304" w:hRule="atLeast"/>
        </w:trPr>
        <w:tc>
          <w:tcPr>
            <w:tcW w:w="1549" w:type="dxa"/>
            <w:gridSpan w:val="2"/>
          </w:tcPr>
          <w:p>
            <w:pPr>
              <w:pStyle w:val="7"/>
              <w:spacing w:before="110"/>
              <w:rPr>
                <w:sz w:val="21"/>
              </w:rPr>
            </w:pPr>
            <w:r>
              <w:rPr>
                <w:color w:val="414141"/>
                <w:sz w:val="21"/>
              </w:rPr>
              <w:t>项目描述：</w:t>
            </w:r>
          </w:p>
        </w:tc>
        <w:tc>
          <w:tcPr>
            <w:tcW w:w="9213" w:type="dxa"/>
            <w:gridSpan w:val="3"/>
          </w:tcPr>
          <w:p>
            <w:pPr>
              <w:pStyle w:val="7"/>
              <w:spacing w:before="110" w:line="386" w:lineRule="auto"/>
              <w:ind w:left="295" w:right="198"/>
              <w:rPr>
                <w:sz w:val="21"/>
              </w:rPr>
            </w:pPr>
            <w:r>
              <w:rPr>
                <w:color w:val="414141"/>
                <w:spacing w:val="-5"/>
                <w:sz w:val="21"/>
              </w:rPr>
              <w:t>各种商品展示等详情页面，以及八大服务</w:t>
            </w:r>
            <w:r>
              <w:rPr>
                <w:color w:val="414141"/>
                <w:spacing w:val="-3"/>
                <w:sz w:val="21"/>
              </w:rPr>
              <w:t>（</w:t>
            </w:r>
            <w:r>
              <w:rPr>
                <w:color w:val="414141"/>
                <w:spacing w:val="-11"/>
                <w:sz w:val="21"/>
              </w:rPr>
              <w:t>养老、教育、家政、医疗、餐饮、月子、家庭医生、</w:t>
            </w:r>
            <w:r>
              <w:rPr>
                <w:color w:val="414141"/>
                <w:spacing w:val="-7"/>
                <w:sz w:val="21"/>
              </w:rPr>
              <w:t>陪护护理</w:t>
            </w:r>
            <w:r>
              <w:rPr>
                <w:color w:val="414141"/>
                <w:sz w:val="21"/>
              </w:rPr>
              <w:t>）</w:t>
            </w:r>
          </w:p>
          <w:p>
            <w:pPr>
              <w:pStyle w:val="7"/>
              <w:spacing w:before="3"/>
              <w:ind w:left="295"/>
              <w:rPr>
                <w:sz w:val="21"/>
              </w:rPr>
            </w:pPr>
            <w:r>
              <w:rPr>
                <w:color w:val="414141"/>
                <w:sz w:val="21"/>
              </w:rPr>
              <w:t>1、涉及八大服务（养老、教育、家政、医疗、餐饮、月子、家庭医生、陪护护理）</w:t>
            </w:r>
          </w:p>
          <w:p>
            <w:pPr>
              <w:pStyle w:val="7"/>
              <w:spacing w:before="236"/>
              <w:ind w:left="295"/>
              <w:rPr>
                <w:sz w:val="21"/>
              </w:rPr>
            </w:pPr>
            <w:r>
              <w:rPr>
                <w:color w:val="414141"/>
                <w:sz w:val="21"/>
              </w:rPr>
              <w:t>2、Ajax 取值渲染于前台页面的商品展示</w:t>
            </w:r>
          </w:p>
          <w:p>
            <w:pPr>
              <w:pStyle w:val="7"/>
              <w:spacing w:before="237" w:line="386" w:lineRule="auto"/>
              <w:ind w:left="295" w:right="198"/>
              <w:rPr>
                <w:color w:val="414141"/>
                <w:sz w:val="21"/>
              </w:rPr>
            </w:pPr>
            <w:r>
              <w:rPr>
                <w:color w:val="414141"/>
                <w:sz w:val="21"/>
              </w:rPr>
              <w:t>3、修改,删除购物车商品的数量。这里利用了 js 来实现。调用，遍历我们的add 商品的功能， num 设置成 1 或者-1,</w:t>
            </w:r>
          </w:p>
          <w:p>
            <w:pPr>
              <w:pStyle w:val="7"/>
              <w:spacing w:before="237" w:line="386" w:lineRule="auto"/>
              <w:ind w:left="295" w:right="198"/>
              <w:rPr>
                <w:sz w:val="21"/>
              </w:rPr>
            </w:pPr>
            <w:r>
              <w:rPr>
                <w:rFonts w:hint="eastAsia"/>
                <w:color w:val="414141"/>
                <w:sz w:val="21"/>
                <w:lang w:val="en-US" w:eastAsia="zh-CN"/>
              </w:rPr>
              <w:t>4</w:t>
            </w:r>
            <w:r>
              <w:rPr>
                <w:color w:val="414141"/>
                <w:sz w:val="21"/>
              </w:rPr>
              <w:t>、cookie 存储用户操作（点击客户问题跳转至对应问题）</w:t>
            </w:r>
          </w:p>
        </w:tc>
      </w:tr>
    </w:tbl>
    <w:p>
      <w:pPr>
        <w:spacing w:after="0" w:line="620" w:lineRule="atLeast"/>
        <w:rPr>
          <w:sz w:val="21"/>
        </w:rPr>
        <w:sectPr>
          <w:pgSz w:w="11910" w:h="16840"/>
          <w:pgMar w:top="880" w:right="400" w:bottom="280" w:left="520" w:header="720" w:footer="720" w:gutter="0"/>
          <w:cols w:space="720" w:num="1"/>
        </w:sectPr>
      </w:pPr>
    </w:p>
    <w:p>
      <w:pPr>
        <w:pStyle w:val="2"/>
        <w:spacing w:before="18"/>
      </w:pPr>
      <w:r>
        <w:rPr>
          <w:color w:val="414141"/>
        </w:rPr>
        <w:t>技术要求：</w:t>
      </w:r>
    </w:p>
    <w:p>
      <w:pPr>
        <w:pStyle w:val="2"/>
        <w:spacing w:before="237" w:line="386" w:lineRule="auto"/>
        <w:ind w:left="307" w:right="2570"/>
      </w:pPr>
      <w:r>
        <w:rPr>
          <w:color w:val="414141"/>
        </w:rPr>
        <w:t>运用 HTML5 语义化标签+CSS3 新特性进行页面搭建布局，JavaScript 进行交互行为。运用 vue 脚手架搭建开发环境，使用 mint-ui 组件库进行项目开发，</w:t>
      </w:r>
    </w:p>
    <w:p>
      <w:pPr>
        <w:pStyle w:val="6"/>
        <w:numPr>
          <w:ilvl w:val="0"/>
          <w:numId w:val="5"/>
        </w:numPr>
        <w:tabs>
          <w:tab w:val="left" w:pos="485"/>
        </w:tabs>
        <w:spacing w:before="2" w:after="0" w:line="240" w:lineRule="auto"/>
        <w:ind w:left="484" w:right="0" w:hanging="178"/>
        <w:jc w:val="left"/>
        <w:rPr>
          <w:sz w:val="21"/>
        </w:rPr>
      </w:pPr>
      <w:r>
        <w:rPr>
          <w:color w:val="414141"/>
          <w:spacing w:val="-5"/>
          <w:sz w:val="21"/>
        </w:rPr>
        <w:t xml:space="preserve">运用 </w:t>
      </w:r>
      <w:r>
        <w:rPr>
          <w:color w:val="414141"/>
          <w:sz w:val="21"/>
        </w:rPr>
        <w:t>vue.js</w:t>
      </w:r>
      <w:r>
        <w:rPr>
          <w:color w:val="414141"/>
          <w:spacing w:val="-4"/>
          <w:sz w:val="21"/>
        </w:rPr>
        <w:t xml:space="preserve"> 开发，采用前后端分离开发模式，以及单页面的性能优化。</w:t>
      </w:r>
    </w:p>
    <w:p>
      <w:pPr>
        <w:pStyle w:val="6"/>
        <w:numPr>
          <w:ilvl w:val="0"/>
          <w:numId w:val="5"/>
        </w:numPr>
        <w:tabs>
          <w:tab w:val="left" w:pos="485"/>
        </w:tabs>
        <w:spacing w:before="237" w:after="0" w:line="240" w:lineRule="auto"/>
        <w:ind w:left="484" w:right="0" w:hanging="178"/>
        <w:jc w:val="left"/>
        <w:rPr>
          <w:sz w:val="21"/>
        </w:rPr>
      </w:pPr>
      <w:r>
        <w:rPr>
          <w:color w:val="414141"/>
          <w:spacing w:val="-4"/>
          <w:sz w:val="21"/>
        </w:rPr>
        <w:t xml:space="preserve">运用 </w:t>
      </w:r>
      <w:r>
        <w:rPr>
          <w:color w:val="414141"/>
          <w:sz w:val="21"/>
        </w:rPr>
        <w:t>vue.js</w:t>
      </w:r>
      <w:r>
        <w:rPr>
          <w:color w:val="414141"/>
          <w:spacing w:val="-4"/>
          <w:sz w:val="21"/>
        </w:rPr>
        <w:t xml:space="preserve"> 中的指令和服务与后台接口对接，进行数据交互，进行页面渲染，实现功能模块的判断</w:t>
      </w:r>
    </w:p>
    <w:p>
      <w:pPr>
        <w:pStyle w:val="2"/>
        <w:spacing w:before="0"/>
        <w:rPr>
          <w:sz w:val="28"/>
        </w:rPr>
      </w:pPr>
    </w:p>
    <w:p>
      <w:pPr>
        <w:pStyle w:val="2"/>
        <w:spacing w:before="13"/>
        <w:rPr>
          <w:sz w:val="18"/>
        </w:rPr>
      </w:pPr>
    </w:p>
    <w:p>
      <w:pPr>
        <w:pStyle w:val="2"/>
        <w:spacing w:before="0"/>
        <w:ind w:left="200"/>
      </w:pPr>
      <w:r>
        <w:rPr>
          <w:color w:val="414141"/>
        </w:rPr>
        <w:t>个人介绍</w:t>
      </w:r>
    </w:p>
    <w:p>
      <w:pPr>
        <w:pStyle w:val="2"/>
        <w:spacing w:before="237"/>
        <w:ind w:left="200"/>
      </w:pPr>
      <w:r>
        <w:rPr>
          <w:color w:val="414141"/>
        </w:rPr>
        <w:t>1、对工作认真负责，能够尽快的完成领导所安排的任务。</w:t>
      </w:r>
    </w:p>
    <w:p>
      <w:pPr>
        <w:pStyle w:val="2"/>
        <w:spacing w:before="237"/>
        <w:ind w:left="200"/>
      </w:pPr>
      <w:r>
        <w:rPr>
          <w:color w:val="414141"/>
        </w:rPr>
        <w:t>2、性格比较温和，善于沟通，能尽快的融入到工作团队中。</w:t>
      </w:r>
    </w:p>
    <w:p>
      <w:pPr>
        <w:pStyle w:val="2"/>
        <w:spacing w:before="237"/>
        <w:ind w:left="200"/>
      </w:pPr>
      <w:r>
        <w:rPr>
          <w:color w:val="414141"/>
        </w:rPr>
        <w:t>3、对新型的技术有强烈的求知欲。</w:t>
      </w:r>
    </w:p>
    <w:sectPr>
      <w:pgSz w:w="11910" w:h="16840"/>
      <w:pgMar w:top="800" w:right="400" w:bottom="280" w:left="5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icrosoft JhengHei">
    <w:panose1 w:val="020B0604030504040204"/>
    <w:charset w:val="88"/>
    <w:family w:val="swiss"/>
    <w:pitch w:val="default"/>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2"/>
      <w:numFmt w:val="decimal"/>
      <w:lvlText w:val="%1."/>
      <w:lvlJc w:val="left"/>
      <w:pPr>
        <w:ind w:left="484" w:hanging="177"/>
        <w:jc w:val="left"/>
      </w:pPr>
      <w:rPr>
        <w:rFonts w:hint="default" w:ascii="微软雅黑" w:hAnsi="微软雅黑" w:eastAsia="微软雅黑" w:cs="微软雅黑"/>
        <w:color w:val="414141"/>
        <w:spacing w:val="-1"/>
        <w:w w:val="100"/>
        <w:sz w:val="19"/>
        <w:szCs w:val="19"/>
        <w:lang w:val="zh-CN" w:eastAsia="zh-CN" w:bidi="zh-CN"/>
      </w:rPr>
    </w:lvl>
    <w:lvl w:ilvl="1" w:tentative="0">
      <w:start w:val="0"/>
      <w:numFmt w:val="bullet"/>
      <w:lvlText w:val="•"/>
      <w:lvlJc w:val="left"/>
      <w:pPr>
        <w:ind w:left="1530" w:hanging="177"/>
      </w:pPr>
      <w:rPr>
        <w:rFonts w:hint="default"/>
        <w:lang w:val="zh-CN" w:eastAsia="zh-CN" w:bidi="zh-CN"/>
      </w:rPr>
    </w:lvl>
    <w:lvl w:ilvl="2" w:tentative="0">
      <w:start w:val="0"/>
      <w:numFmt w:val="bullet"/>
      <w:lvlText w:val="•"/>
      <w:lvlJc w:val="left"/>
      <w:pPr>
        <w:ind w:left="2581" w:hanging="177"/>
      </w:pPr>
      <w:rPr>
        <w:rFonts w:hint="default"/>
        <w:lang w:val="zh-CN" w:eastAsia="zh-CN" w:bidi="zh-CN"/>
      </w:rPr>
    </w:lvl>
    <w:lvl w:ilvl="3" w:tentative="0">
      <w:start w:val="0"/>
      <w:numFmt w:val="bullet"/>
      <w:lvlText w:val="•"/>
      <w:lvlJc w:val="left"/>
      <w:pPr>
        <w:ind w:left="3631" w:hanging="177"/>
      </w:pPr>
      <w:rPr>
        <w:rFonts w:hint="default"/>
        <w:lang w:val="zh-CN" w:eastAsia="zh-CN" w:bidi="zh-CN"/>
      </w:rPr>
    </w:lvl>
    <w:lvl w:ilvl="4" w:tentative="0">
      <w:start w:val="0"/>
      <w:numFmt w:val="bullet"/>
      <w:lvlText w:val="•"/>
      <w:lvlJc w:val="left"/>
      <w:pPr>
        <w:ind w:left="4682" w:hanging="177"/>
      </w:pPr>
      <w:rPr>
        <w:rFonts w:hint="default"/>
        <w:lang w:val="zh-CN" w:eastAsia="zh-CN" w:bidi="zh-CN"/>
      </w:rPr>
    </w:lvl>
    <w:lvl w:ilvl="5" w:tentative="0">
      <w:start w:val="0"/>
      <w:numFmt w:val="bullet"/>
      <w:lvlText w:val="•"/>
      <w:lvlJc w:val="left"/>
      <w:pPr>
        <w:ind w:left="5733" w:hanging="177"/>
      </w:pPr>
      <w:rPr>
        <w:rFonts w:hint="default"/>
        <w:lang w:val="zh-CN" w:eastAsia="zh-CN" w:bidi="zh-CN"/>
      </w:rPr>
    </w:lvl>
    <w:lvl w:ilvl="6" w:tentative="0">
      <w:start w:val="0"/>
      <w:numFmt w:val="bullet"/>
      <w:lvlText w:val="•"/>
      <w:lvlJc w:val="left"/>
      <w:pPr>
        <w:ind w:left="6783" w:hanging="177"/>
      </w:pPr>
      <w:rPr>
        <w:rFonts w:hint="default"/>
        <w:lang w:val="zh-CN" w:eastAsia="zh-CN" w:bidi="zh-CN"/>
      </w:rPr>
    </w:lvl>
    <w:lvl w:ilvl="7" w:tentative="0">
      <w:start w:val="0"/>
      <w:numFmt w:val="bullet"/>
      <w:lvlText w:val="•"/>
      <w:lvlJc w:val="left"/>
      <w:pPr>
        <w:ind w:left="7834" w:hanging="177"/>
      </w:pPr>
      <w:rPr>
        <w:rFonts w:hint="default"/>
        <w:lang w:val="zh-CN" w:eastAsia="zh-CN" w:bidi="zh-CN"/>
      </w:rPr>
    </w:lvl>
    <w:lvl w:ilvl="8" w:tentative="0">
      <w:start w:val="0"/>
      <w:numFmt w:val="bullet"/>
      <w:lvlText w:val="•"/>
      <w:lvlJc w:val="left"/>
      <w:pPr>
        <w:ind w:left="8885" w:hanging="177"/>
      </w:pPr>
      <w:rPr>
        <w:rFonts w:hint="default"/>
        <w:lang w:val="zh-CN" w:eastAsia="zh-CN" w:bidi="zh-CN"/>
      </w:rPr>
    </w:lvl>
  </w:abstractNum>
  <w:abstractNum w:abstractNumId="1">
    <w:nsid w:val="BF205925"/>
    <w:multiLevelType w:val="multilevel"/>
    <w:tmpl w:val="BF205925"/>
    <w:lvl w:ilvl="0" w:tentative="0">
      <w:start w:val="3"/>
      <w:numFmt w:val="decimal"/>
      <w:lvlText w:val="%1."/>
      <w:lvlJc w:val="left"/>
      <w:pPr>
        <w:ind w:left="471" w:hanging="177"/>
        <w:jc w:val="left"/>
      </w:pPr>
      <w:rPr>
        <w:rFonts w:hint="default" w:ascii="微软雅黑" w:hAnsi="微软雅黑" w:eastAsia="微软雅黑" w:cs="微软雅黑"/>
        <w:color w:val="414141"/>
        <w:w w:val="100"/>
        <w:sz w:val="19"/>
        <w:szCs w:val="19"/>
        <w:lang w:val="zh-CN" w:eastAsia="zh-CN" w:bidi="zh-CN"/>
      </w:rPr>
    </w:lvl>
    <w:lvl w:ilvl="1" w:tentative="0">
      <w:start w:val="0"/>
      <w:numFmt w:val="bullet"/>
      <w:lvlText w:val="•"/>
      <w:lvlJc w:val="left"/>
      <w:pPr>
        <w:ind w:left="1353" w:hanging="177"/>
      </w:pPr>
      <w:rPr>
        <w:rFonts w:hint="default"/>
        <w:lang w:val="zh-CN" w:eastAsia="zh-CN" w:bidi="zh-CN"/>
      </w:rPr>
    </w:lvl>
    <w:lvl w:ilvl="2" w:tentative="0">
      <w:start w:val="0"/>
      <w:numFmt w:val="bullet"/>
      <w:lvlText w:val="•"/>
      <w:lvlJc w:val="left"/>
      <w:pPr>
        <w:ind w:left="2226" w:hanging="177"/>
      </w:pPr>
      <w:rPr>
        <w:rFonts w:hint="default"/>
        <w:lang w:val="zh-CN" w:eastAsia="zh-CN" w:bidi="zh-CN"/>
      </w:rPr>
    </w:lvl>
    <w:lvl w:ilvl="3" w:tentative="0">
      <w:start w:val="0"/>
      <w:numFmt w:val="bullet"/>
      <w:lvlText w:val="•"/>
      <w:lvlJc w:val="left"/>
      <w:pPr>
        <w:ind w:left="3099" w:hanging="177"/>
      </w:pPr>
      <w:rPr>
        <w:rFonts w:hint="default"/>
        <w:lang w:val="zh-CN" w:eastAsia="zh-CN" w:bidi="zh-CN"/>
      </w:rPr>
    </w:lvl>
    <w:lvl w:ilvl="4" w:tentative="0">
      <w:start w:val="0"/>
      <w:numFmt w:val="bullet"/>
      <w:lvlText w:val="•"/>
      <w:lvlJc w:val="left"/>
      <w:pPr>
        <w:ind w:left="3973" w:hanging="177"/>
      </w:pPr>
      <w:rPr>
        <w:rFonts w:hint="default"/>
        <w:lang w:val="zh-CN" w:eastAsia="zh-CN" w:bidi="zh-CN"/>
      </w:rPr>
    </w:lvl>
    <w:lvl w:ilvl="5" w:tentative="0">
      <w:start w:val="0"/>
      <w:numFmt w:val="bullet"/>
      <w:lvlText w:val="•"/>
      <w:lvlJc w:val="left"/>
      <w:pPr>
        <w:ind w:left="4846" w:hanging="177"/>
      </w:pPr>
      <w:rPr>
        <w:rFonts w:hint="default"/>
        <w:lang w:val="zh-CN" w:eastAsia="zh-CN" w:bidi="zh-CN"/>
      </w:rPr>
    </w:lvl>
    <w:lvl w:ilvl="6" w:tentative="0">
      <w:start w:val="0"/>
      <w:numFmt w:val="bullet"/>
      <w:lvlText w:val="•"/>
      <w:lvlJc w:val="left"/>
      <w:pPr>
        <w:ind w:left="5719" w:hanging="177"/>
      </w:pPr>
      <w:rPr>
        <w:rFonts w:hint="default"/>
        <w:lang w:val="zh-CN" w:eastAsia="zh-CN" w:bidi="zh-CN"/>
      </w:rPr>
    </w:lvl>
    <w:lvl w:ilvl="7" w:tentative="0">
      <w:start w:val="0"/>
      <w:numFmt w:val="bullet"/>
      <w:lvlText w:val="•"/>
      <w:lvlJc w:val="left"/>
      <w:pPr>
        <w:ind w:left="6593" w:hanging="177"/>
      </w:pPr>
      <w:rPr>
        <w:rFonts w:hint="default"/>
        <w:lang w:val="zh-CN" w:eastAsia="zh-CN" w:bidi="zh-CN"/>
      </w:rPr>
    </w:lvl>
    <w:lvl w:ilvl="8" w:tentative="0">
      <w:start w:val="0"/>
      <w:numFmt w:val="bullet"/>
      <w:lvlText w:val="•"/>
      <w:lvlJc w:val="left"/>
      <w:pPr>
        <w:ind w:left="7466" w:hanging="177"/>
      </w:pPr>
      <w:rPr>
        <w:rFonts w:hint="default"/>
        <w:lang w:val="zh-CN" w:eastAsia="zh-CN" w:bidi="zh-CN"/>
      </w:rPr>
    </w:lvl>
  </w:abstractNum>
  <w:abstractNum w:abstractNumId="2">
    <w:nsid w:val="CF092B84"/>
    <w:multiLevelType w:val="multilevel"/>
    <w:tmpl w:val="CF092B84"/>
    <w:lvl w:ilvl="0" w:tentative="0">
      <w:start w:val="1"/>
      <w:numFmt w:val="decimal"/>
      <w:lvlText w:val="%1."/>
      <w:lvlJc w:val="left"/>
      <w:pPr>
        <w:ind w:left="460" w:hanging="177"/>
        <w:jc w:val="left"/>
      </w:pPr>
      <w:rPr>
        <w:rFonts w:hint="default" w:ascii="微软雅黑" w:hAnsi="微软雅黑" w:eastAsia="微软雅黑" w:cs="微软雅黑"/>
        <w:color w:val="414141"/>
        <w:spacing w:val="-1"/>
        <w:w w:val="100"/>
        <w:sz w:val="19"/>
        <w:szCs w:val="19"/>
        <w:lang w:val="zh-CN" w:eastAsia="zh-CN" w:bidi="zh-CN"/>
      </w:rPr>
    </w:lvl>
    <w:lvl w:ilvl="1" w:tentative="0">
      <w:start w:val="0"/>
      <w:numFmt w:val="bullet"/>
      <w:lvlText w:val="•"/>
      <w:lvlJc w:val="left"/>
      <w:pPr>
        <w:ind w:left="1304" w:hanging="177"/>
      </w:pPr>
      <w:rPr>
        <w:rFonts w:hint="default"/>
        <w:lang w:val="zh-CN" w:eastAsia="zh-CN" w:bidi="zh-CN"/>
      </w:rPr>
    </w:lvl>
    <w:lvl w:ilvl="2" w:tentative="0">
      <w:start w:val="0"/>
      <w:numFmt w:val="bullet"/>
      <w:lvlText w:val="•"/>
      <w:lvlJc w:val="left"/>
      <w:pPr>
        <w:ind w:left="2148" w:hanging="177"/>
      </w:pPr>
      <w:rPr>
        <w:rFonts w:hint="default"/>
        <w:lang w:val="zh-CN" w:eastAsia="zh-CN" w:bidi="zh-CN"/>
      </w:rPr>
    </w:lvl>
    <w:lvl w:ilvl="3" w:tentative="0">
      <w:start w:val="0"/>
      <w:numFmt w:val="bullet"/>
      <w:lvlText w:val="•"/>
      <w:lvlJc w:val="left"/>
      <w:pPr>
        <w:ind w:left="2992" w:hanging="177"/>
      </w:pPr>
      <w:rPr>
        <w:rFonts w:hint="default"/>
        <w:lang w:val="zh-CN" w:eastAsia="zh-CN" w:bidi="zh-CN"/>
      </w:rPr>
    </w:lvl>
    <w:lvl w:ilvl="4" w:tentative="0">
      <w:start w:val="0"/>
      <w:numFmt w:val="bullet"/>
      <w:lvlText w:val="•"/>
      <w:lvlJc w:val="left"/>
      <w:pPr>
        <w:ind w:left="3836" w:hanging="177"/>
      </w:pPr>
      <w:rPr>
        <w:rFonts w:hint="default"/>
        <w:lang w:val="zh-CN" w:eastAsia="zh-CN" w:bidi="zh-CN"/>
      </w:rPr>
    </w:lvl>
    <w:lvl w:ilvl="5" w:tentative="0">
      <w:start w:val="0"/>
      <w:numFmt w:val="bullet"/>
      <w:lvlText w:val="•"/>
      <w:lvlJc w:val="left"/>
      <w:pPr>
        <w:ind w:left="4681" w:hanging="177"/>
      </w:pPr>
      <w:rPr>
        <w:rFonts w:hint="default"/>
        <w:lang w:val="zh-CN" w:eastAsia="zh-CN" w:bidi="zh-CN"/>
      </w:rPr>
    </w:lvl>
    <w:lvl w:ilvl="6" w:tentative="0">
      <w:start w:val="0"/>
      <w:numFmt w:val="bullet"/>
      <w:lvlText w:val="•"/>
      <w:lvlJc w:val="left"/>
      <w:pPr>
        <w:ind w:left="5525" w:hanging="177"/>
      </w:pPr>
      <w:rPr>
        <w:rFonts w:hint="default"/>
        <w:lang w:val="zh-CN" w:eastAsia="zh-CN" w:bidi="zh-CN"/>
      </w:rPr>
    </w:lvl>
    <w:lvl w:ilvl="7" w:tentative="0">
      <w:start w:val="0"/>
      <w:numFmt w:val="bullet"/>
      <w:lvlText w:val="•"/>
      <w:lvlJc w:val="left"/>
      <w:pPr>
        <w:ind w:left="6369" w:hanging="177"/>
      </w:pPr>
      <w:rPr>
        <w:rFonts w:hint="default"/>
        <w:lang w:val="zh-CN" w:eastAsia="zh-CN" w:bidi="zh-CN"/>
      </w:rPr>
    </w:lvl>
    <w:lvl w:ilvl="8" w:tentative="0">
      <w:start w:val="0"/>
      <w:numFmt w:val="bullet"/>
      <w:lvlText w:val="•"/>
      <w:lvlJc w:val="left"/>
      <w:pPr>
        <w:ind w:left="7213" w:hanging="177"/>
      </w:pPr>
      <w:rPr>
        <w:rFonts w:hint="default"/>
        <w:lang w:val="zh-CN" w:eastAsia="zh-CN" w:bidi="zh-CN"/>
      </w:rPr>
    </w:lvl>
  </w:abstractNum>
  <w:abstractNum w:abstractNumId="3">
    <w:nsid w:val="0053208E"/>
    <w:multiLevelType w:val="multilevel"/>
    <w:tmpl w:val="0053208E"/>
    <w:lvl w:ilvl="0" w:tentative="0">
      <w:start w:val="1"/>
      <w:numFmt w:val="decimal"/>
      <w:lvlText w:val="%1."/>
      <w:lvlJc w:val="left"/>
      <w:pPr>
        <w:ind w:left="200" w:hanging="177"/>
        <w:jc w:val="left"/>
      </w:pPr>
      <w:rPr>
        <w:rFonts w:hint="default" w:ascii="微软雅黑" w:hAnsi="微软雅黑" w:eastAsia="微软雅黑" w:cs="微软雅黑"/>
        <w:color w:val="414141"/>
        <w:spacing w:val="-3"/>
        <w:w w:val="100"/>
        <w:sz w:val="19"/>
        <w:szCs w:val="19"/>
        <w:lang w:val="zh-CN" w:eastAsia="zh-CN" w:bidi="zh-CN"/>
      </w:rPr>
    </w:lvl>
    <w:lvl w:ilvl="1" w:tentative="0">
      <w:start w:val="0"/>
      <w:numFmt w:val="bullet"/>
      <w:lvlText w:val="•"/>
      <w:lvlJc w:val="left"/>
      <w:pPr>
        <w:ind w:left="1234" w:hanging="177"/>
      </w:pPr>
      <w:rPr>
        <w:rFonts w:hint="default"/>
        <w:lang w:val="zh-CN" w:eastAsia="zh-CN" w:bidi="zh-CN"/>
      </w:rPr>
    </w:lvl>
    <w:lvl w:ilvl="2" w:tentative="0">
      <w:start w:val="0"/>
      <w:numFmt w:val="bullet"/>
      <w:lvlText w:val="•"/>
      <w:lvlJc w:val="left"/>
      <w:pPr>
        <w:ind w:left="2269" w:hanging="177"/>
      </w:pPr>
      <w:rPr>
        <w:rFonts w:hint="default"/>
        <w:lang w:val="zh-CN" w:eastAsia="zh-CN" w:bidi="zh-CN"/>
      </w:rPr>
    </w:lvl>
    <w:lvl w:ilvl="3" w:tentative="0">
      <w:start w:val="0"/>
      <w:numFmt w:val="bullet"/>
      <w:lvlText w:val="•"/>
      <w:lvlJc w:val="left"/>
      <w:pPr>
        <w:ind w:left="3304" w:hanging="177"/>
      </w:pPr>
      <w:rPr>
        <w:rFonts w:hint="default"/>
        <w:lang w:val="zh-CN" w:eastAsia="zh-CN" w:bidi="zh-CN"/>
      </w:rPr>
    </w:lvl>
    <w:lvl w:ilvl="4" w:tentative="0">
      <w:start w:val="0"/>
      <w:numFmt w:val="bullet"/>
      <w:lvlText w:val="•"/>
      <w:lvlJc w:val="left"/>
      <w:pPr>
        <w:ind w:left="4338" w:hanging="177"/>
      </w:pPr>
      <w:rPr>
        <w:rFonts w:hint="default"/>
        <w:lang w:val="zh-CN" w:eastAsia="zh-CN" w:bidi="zh-CN"/>
      </w:rPr>
    </w:lvl>
    <w:lvl w:ilvl="5" w:tentative="0">
      <w:start w:val="0"/>
      <w:numFmt w:val="bullet"/>
      <w:lvlText w:val="•"/>
      <w:lvlJc w:val="left"/>
      <w:pPr>
        <w:ind w:left="5373" w:hanging="177"/>
      </w:pPr>
      <w:rPr>
        <w:rFonts w:hint="default"/>
        <w:lang w:val="zh-CN" w:eastAsia="zh-CN" w:bidi="zh-CN"/>
      </w:rPr>
    </w:lvl>
    <w:lvl w:ilvl="6" w:tentative="0">
      <w:start w:val="0"/>
      <w:numFmt w:val="bullet"/>
      <w:lvlText w:val="•"/>
      <w:lvlJc w:val="left"/>
      <w:pPr>
        <w:ind w:left="6408" w:hanging="177"/>
      </w:pPr>
      <w:rPr>
        <w:rFonts w:hint="default"/>
        <w:lang w:val="zh-CN" w:eastAsia="zh-CN" w:bidi="zh-CN"/>
      </w:rPr>
    </w:lvl>
    <w:lvl w:ilvl="7" w:tentative="0">
      <w:start w:val="0"/>
      <w:numFmt w:val="bullet"/>
      <w:lvlText w:val="•"/>
      <w:lvlJc w:val="left"/>
      <w:pPr>
        <w:ind w:left="7442" w:hanging="177"/>
      </w:pPr>
      <w:rPr>
        <w:rFonts w:hint="default"/>
        <w:lang w:val="zh-CN" w:eastAsia="zh-CN" w:bidi="zh-CN"/>
      </w:rPr>
    </w:lvl>
    <w:lvl w:ilvl="8" w:tentative="0">
      <w:start w:val="0"/>
      <w:numFmt w:val="bullet"/>
      <w:lvlText w:val="•"/>
      <w:lvlJc w:val="left"/>
      <w:pPr>
        <w:ind w:left="8477" w:hanging="177"/>
      </w:pPr>
      <w:rPr>
        <w:rFonts w:hint="default"/>
        <w:lang w:val="zh-CN" w:eastAsia="zh-CN" w:bidi="zh-CN"/>
      </w:rPr>
    </w:lvl>
  </w:abstractNum>
  <w:abstractNum w:abstractNumId="4">
    <w:nsid w:val="59ADCABA"/>
    <w:multiLevelType w:val="multilevel"/>
    <w:tmpl w:val="59ADCABA"/>
    <w:lvl w:ilvl="0" w:tentative="0">
      <w:start w:val="2"/>
      <w:numFmt w:val="decimal"/>
      <w:lvlText w:val="%1."/>
      <w:lvlJc w:val="left"/>
      <w:pPr>
        <w:ind w:left="1745" w:hanging="177"/>
        <w:jc w:val="left"/>
      </w:pPr>
      <w:rPr>
        <w:rFonts w:hint="default" w:ascii="微软雅黑" w:hAnsi="微软雅黑" w:eastAsia="微软雅黑" w:cs="微软雅黑"/>
        <w:color w:val="414141"/>
        <w:spacing w:val="-1"/>
        <w:w w:val="100"/>
        <w:sz w:val="19"/>
        <w:szCs w:val="19"/>
        <w:lang w:val="zh-CN" w:eastAsia="zh-CN" w:bidi="zh-CN"/>
      </w:rPr>
    </w:lvl>
    <w:lvl w:ilvl="1" w:tentative="0">
      <w:start w:val="0"/>
      <w:numFmt w:val="bullet"/>
      <w:lvlText w:val="•"/>
      <w:lvlJc w:val="left"/>
      <w:pPr>
        <w:ind w:left="2642" w:hanging="177"/>
      </w:pPr>
      <w:rPr>
        <w:rFonts w:hint="default"/>
        <w:lang w:val="zh-CN" w:eastAsia="zh-CN" w:bidi="zh-CN"/>
      </w:rPr>
    </w:lvl>
    <w:lvl w:ilvl="2" w:tentative="0">
      <w:start w:val="0"/>
      <w:numFmt w:val="bullet"/>
      <w:lvlText w:val="•"/>
      <w:lvlJc w:val="left"/>
      <w:pPr>
        <w:ind w:left="3544" w:hanging="177"/>
      </w:pPr>
      <w:rPr>
        <w:rFonts w:hint="default"/>
        <w:lang w:val="zh-CN" w:eastAsia="zh-CN" w:bidi="zh-CN"/>
      </w:rPr>
    </w:lvl>
    <w:lvl w:ilvl="3" w:tentative="0">
      <w:start w:val="0"/>
      <w:numFmt w:val="bullet"/>
      <w:lvlText w:val="•"/>
      <w:lvlJc w:val="left"/>
      <w:pPr>
        <w:ind w:left="4446" w:hanging="177"/>
      </w:pPr>
      <w:rPr>
        <w:rFonts w:hint="default"/>
        <w:lang w:val="zh-CN" w:eastAsia="zh-CN" w:bidi="zh-CN"/>
      </w:rPr>
    </w:lvl>
    <w:lvl w:ilvl="4" w:tentative="0">
      <w:start w:val="0"/>
      <w:numFmt w:val="bullet"/>
      <w:lvlText w:val="•"/>
      <w:lvlJc w:val="left"/>
      <w:pPr>
        <w:ind w:left="5348" w:hanging="177"/>
      </w:pPr>
      <w:rPr>
        <w:rFonts w:hint="default"/>
        <w:lang w:val="zh-CN" w:eastAsia="zh-CN" w:bidi="zh-CN"/>
      </w:rPr>
    </w:lvl>
    <w:lvl w:ilvl="5" w:tentative="0">
      <w:start w:val="0"/>
      <w:numFmt w:val="bullet"/>
      <w:lvlText w:val="•"/>
      <w:lvlJc w:val="left"/>
      <w:pPr>
        <w:ind w:left="6251" w:hanging="177"/>
      </w:pPr>
      <w:rPr>
        <w:rFonts w:hint="default"/>
        <w:lang w:val="zh-CN" w:eastAsia="zh-CN" w:bidi="zh-CN"/>
      </w:rPr>
    </w:lvl>
    <w:lvl w:ilvl="6" w:tentative="0">
      <w:start w:val="0"/>
      <w:numFmt w:val="bullet"/>
      <w:lvlText w:val="•"/>
      <w:lvlJc w:val="left"/>
      <w:pPr>
        <w:ind w:left="7153" w:hanging="177"/>
      </w:pPr>
      <w:rPr>
        <w:rFonts w:hint="default"/>
        <w:lang w:val="zh-CN" w:eastAsia="zh-CN" w:bidi="zh-CN"/>
      </w:rPr>
    </w:lvl>
    <w:lvl w:ilvl="7" w:tentative="0">
      <w:start w:val="0"/>
      <w:numFmt w:val="bullet"/>
      <w:lvlText w:val="•"/>
      <w:lvlJc w:val="left"/>
      <w:pPr>
        <w:ind w:left="8055" w:hanging="177"/>
      </w:pPr>
      <w:rPr>
        <w:rFonts w:hint="default"/>
        <w:lang w:val="zh-CN" w:eastAsia="zh-CN" w:bidi="zh-CN"/>
      </w:rPr>
    </w:lvl>
    <w:lvl w:ilvl="8" w:tentative="0">
      <w:start w:val="0"/>
      <w:numFmt w:val="bullet"/>
      <w:lvlText w:val="•"/>
      <w:lvlJc w:val="left"/>
      <w:pPr>
        <w:ind w:left="8957" w:hanging="177"/>
      </w:pPr>
      <w:rPr>
        <w:rFonts w:hint="default"/>
        <w:lang w:val="zh-CN" w:eastAsia="zh-CN" w:bidi="zh-CN"/>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16770"/>
    <w:rsid w:val="08045D93"/>
    <w:rsid w:val="0A590E15"/>
    <w:rsid w:val="15BD4451"/>
    <w:rsid w:val="43C915B9"/>
    <w:rsid w:val="640A6DB8"/>
    <w:rsid w:val="67D45CB5"/>
    <w:rsid w:val="68533774"/>
    <w:rsid w:val="6DDB20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zh-CN" w:eastAsia="zh-CN" w:bidi="zh-CN"/>
    </w:rPr>
  </w:style>
  <w:style w:type="character" w:default="1" w:styleId="4">
    <w:name w:val="Default Paragraph Font"/>
    <w:semiHidden/>
    <w:unhideWhenUsed/>
    <w:qFormat/>
    <w:uiPriority w:val="1"/>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1"/>
    <w:pPr>
      <w:spacing w:before="2"/>
    </w:pPr>
    <w:rPr>
      <w:rFonts w:ascii="微软雅黑" w:hAnsi="微软雅黑" w:eastAsia="微软雅黑" w:cs="微软雅黑"/>
      <w:sz w:val="21"/>
      <w:szCs w:val="21"/>
      <w:lang w:val="zh-CN" w:eastAsia="zh-CN" w:bidi="zh-CN"/>
    </w:rPr>
  </w:style>
  <w:style w:type="table" w:customStyle="1" w:styleId="5">
    <w:name w:val="Table Normal"/>
    <w:semiHidden/>
    <w:unhideWhenUsed/>
    <w:qFormat/>
    <w:uiPriority w:val="2"/>
    <w:tblPr>
      <w:tblCellMar>
        <w:top w:w="0" w:type="dxa"/>
        <w:left w:w="0" w:type="dxa"/>
        <w:bottom w:w="0" w:type="dxa"/>
        <w:right w:w="0" w:type="dxa"/>
      </w:tblCellMar>
    </w:tblPr>
  </w:style>
  <w:style w:type="paragraph" w:styleId="6">
    <w:name w:val="List Paragraph"/>
    <w:basedOn w:val="1"/>
    <w:qFormat/>
    <w:uiPriority w:val="1"/>
    <w:pPr>
      <w:spacing w:before="2"/>
      <w:ind w:left="484" w:hanging="178"/>
    </w:pPr>
    <w:rPr>
      <w:rFonts w:ascii="微软雅黑" w:hAnsi="微软雅黑" w:eastAsia="微软雅黑" w:cs="微软雅黑"/>
      <w:lang w:val="zh-CN" w:eastAsia="zh-CN" w:bidi="zh-CN"/>
    </w:rPr>
  </w:style>
  <w:style w:type="paragraph" w:customStyle="1" w:styleId="7">
    <w:name w:val="Table Paragraph"/>
    <w:basedOn w:val="1"/>
    <w:qFormat/>
    <w:uiPriority w:val="1"/>
    <w:pPr>
      <w:ind w:left="200"/>
    </w:pPr>
    <w:rPr>
      <w:rFonts w:ascii="微软雅黑" w:hAnsi="微软雅黑" w:eastAsia="微软雅黑" w:cs="微软雅黑"/>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2021-08-25T11:29:00Z</dcterms:created>
  <dc:creator>ling.li</dc:creator>
  <cp:lastModifiedBy>不瘦二十斤不改名</cp:lastModifiedBy>
  <dcterms:modified xsi:type="dcterms:W3CDTF">2021-08-25T12:09:56Z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2021-07-16T00:00:00Z</vt:filetime>
  </property>
  <property fmtid="{D5CDD505-2E9C-101B-9397-08002B2CF9AE}" pid="3" name="Creator">
    <vt:lpwstr>Microsoft® Word 2013</vt:lpwstr>
  </property>
  <property fmtid="{D5CDD505-2E9C-101B-9397-08002B2CF9AE}" pid="4" name="LastSaved">
    <vt:filetime>2021-08-25T00:00:00Z</vt:filetime>
  </property>
  <property fmtid="{D5CDD505-2E9C-101B-9397-08002B2CF9AE}" pid="5" name="KSOProductBuildVer">
    <vt:lpwstr>2052-11.1.0.10700</vt:lpwstr>
  </property>
  <property fmtid="{D5CDD505-2E9C-101B-9397-08002B2CF9AE}" pid="6" name="ICV">
    <vt:lpwstr>B0A71149B06847F6B4AE987B95F191DB</vt:lpwstr>
  </property>
</Properties>
</file>